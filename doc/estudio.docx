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88" w:rsidRDefault="008B6A4D">
      <w:r>
        <w:rPr>
          <w:b/>
        </w:rPr>
        <w:t xml:space="preserve">adoquinar: </w:t>
      </w:r>
      <w:r>
        <w:t>Empedrar con adoquines.</w:t>
      </w:r>
    </w:p>
    <w:p w:rsidR="006C4288" w:rsidRDefault="008B6A4D">
      <w:r>
        <w:rPr>
          <w:b/>
        </w:rPr>
        <w:t xml:space="preserve">adormilarse: </w:t>
      </w:r>
      <w:r>
        <w:t>adormitarse.</w:t>
      </w:r>
    </w:p>
    <w:p w:rsidR="006C4288" w:rsidRDefault="008B6A4D">
      <w:r>
        <w:rPr>
          <w:b/>
        </w:rPr>
        <w:t xml:space="preserve">aforismo: </w:t>
      </w:r>
      <w:r>
        <w:t>Máxima o sentencia que se propone como pauta en alguna ciencia o arte.</w:t>
      </w:r>
    </w:p>
    <w:p w:rsidR="006C4288" w:rsidRDefault="008B6A4D">
      <w:r>
        <w:rPr>
          <w:b/>
        </w:rPr>
        <w:t xml:space="preserve">agravio: </w:t>
      </w:r>
      <w:r>
        <w:t>Ofensa a la fama o al honor de alguien.</w:t>
      </w:r>
      <w:r>
        <w:br/>
        <w:t>Perjuicio que se hace a alguien en sus derechos e intereses.</w:t>
      </w:r>
      <w:r>
        <w:br/>
      </w:r>
      <w:r>
        <w:t>agravio comparativo</w:t>
      </w:r>
      <w:r>
        <w:br/>
        <w:t>Trato desigual a personas que tienen o creen tener el mismo derecho a algo en determinada situación.</w:t>
      </w:r>
      <w:r>
        <w:br/>
        <w:t>deshacer agravios</w:t>
      </w:r>
      <w:r>
        <w:br/>
        <w:t>Tomar satisfacción de ellos.</w:t>
      </w:r>
      <w:r>
        <w:br/>
        <w:t>deshacedor de agravios</w:t>
      </w:r>
    </w:p>
    <w:p w:rsidR="006C4288" w:rsidRDefault="008B6A4D">
      <w:r>
        <w:rPr>
          <w:b/>
        </w:rPr>
        <w:t xml:space="preserve">alabarda: </w:t>
      </w:r>
      <w:r>
        <w:t>Arma ofensiva, compuesta de un asta de madera de dos me</w:t>
      </w:r>
      <w:r>
        <w:t>tros aproximadamente de largo y de una moharra con cuchilla transversal, aguda por un lado y en forma de media luna por el otro.</w:t>
      </w:r>
      <w:r>
        <w:br/>
        <w:t>Empleo de sargento.</w:t>
      </w:r>
      <w:r>
        <w:br/>
        <w:t>Insignia que usaban los sargentos de infantería.</w:t>
      </w:r>
    </w:p>
    <w:p w:rsidR="006C4288" w:rsidRDefault="008B6A4D">
      <w:r>
        <w:rPr>
          <w:b/>
        </w:rPr>
        <w:t xml:space="preserve">alarido: </w:t>
      </w:r>
      <w:r>
        <w:t>Grito lastimero en que se prorrumpe por algún dol</w:t>
      </w:r>
      <w:r>
        <w:t>or, pena o conflicto.</w:t>
      </w:r>
      <w:r>
        <w:br/>
        <w:t>Grito fuerte o estridente. U. t. en sent. fig.</w:t>
      </w:r>
      <w:r>
        <w:br/>
        <w:t>Grito de guerra de la tropa al entrar en batalla.</w:t>
      </w:r>
      <w:r>
        <w:br/>
        <w:t>Grito de alegría.</w:t>
      </w:r>
    </w:p>
    <w:p w:rsidR="006C4288" w:rsidRDefault="008B6A4D">
      <w:r>
        <w:rPr>
          <w:b/>
        </w:rPr>
        <w:t xml:space="preserve">alfeizar: </w:t>
      </w:r>
      <w:r>
        <w:t>Hacer alféizares en una pared.</w:t>
      </w:r>
    </w:p>
    <w:p w:rsidR="006C4288" w:rsidRDefault="008B6A4D">
      <w:r>
        <w:rPr>
          <w:b/>
        </w:rPr>
        <w:t xml:space="preserve">alhaja: </w:t>
      </w:r>
      <w:r>
        <w:t>joya (‖ adorno de metales o piedras preciosas).</w:t>
      </w:r>
      <w:r>
        <w:br/>
        <w:t>Adorno o mueble precio</w:t>
      </w:r>
      <w:r>
        <w:t>so.</w:t>
      </w:r>
      <w:r>
        <w:br/>
        <w:t>Cosa de mucho valor y estima.</w:t>
      </w:r>
      <w:r>
        <w:br/>
        <w:t>Persona, animal o cosa de excelentes cualidades. U. m. en sent. irón.</w:t>
      </w:r>
      <w:r>
        <w:br/>
        <w:t>caudal (‖ hacienda).</w:t>
      </w:r>
      <w:r>
        <w:br/>
        <w:t>y Ec. Bonito, agradable.</w:t>
      </w:r>
      <w:r>
        <w:br/>
        <w:t>buena alhaja</w:t>
      </w:r>
      <w:r>
        <w:br/>
        <w:t>Persona pícara, viciosa, o astuta, avisada y traviesa.</w:t>
      </w:r>
    </w:p>
    <w:p w:rsidR="006C4288" w:rsidRDefault="008B6A4D">
      <w:r>
        <w:rPr>
          <w:b/>
        </w:rPr>
        <w:t xml:space="preserve">altiplanicie: </w:t>
      </w:r>
      <w:r>
        <w:t>Meseta de mucha extensió</w:t>
      </w:r>
      <w:r>
        <w:t>n, situada a gran altitud.</w:t>
      </w:r>
    </w:p>
    <w:p w:rsidR="006C4288" w:rsidRDefault="008B6A4D">
      <w:r>
        <w:rPr>
          <w:b/>
        </w:rPr>
        <w:t xml:space="preserve">amilanar: </w:t>
      </w:r>
      <w:r>
        <w:t>Intimidar o amedrentar a alguien.</w:t>
      </w:r>
      <w:r>
        <w:br/>
        <w:t>desalentar (‖ quitar el ánimo). U. t. c. prnl.</w:t>
      </w:r>
    </w:p>
    <w:p w:rsidR="006C4288" w:rsidRDefault="008B6A4D">
      <w:r>
        <w:rPr>
          <w:b/>
        </w:rPr>
        <w:t xml:space="preserve">anaquel: </w:t>
      </w:r>
      <w:r>
        <w:t>estante (‖ tabla dispuesta horizontalmente).</w:t>
      </w:r>
    </w:p>
    <w:p w:rsidR="006C4288" w:rsidRDefault="008B6A4D">
      <w:r>
        <w:rPr>
          <w:b/>
        </w:rPr>
        <w:t xml:space="preserve">andrajo: </w:t>
      </w:r>
      <w:r>
        <w:t>Prenda de vestir vieja, rota o sucia. U. m. en pl. con el mismo significado</w:t>
      </w:r>
      <w:r>
        <w:t xml:space="preserve"> que en sing.</w:t>
      </w:r>
      <w:r>
        <w:br/>
      </w:r>
      <w:r>
        <w:lastRenderedPageBreak/>
        <w:t>Pedazo o jirón de tela roto, viejo o sucio.</w:t>
      </w:r>
      <w:r>
        <w:br/>
        <w:t>Persona o cosa muy despreciable.</w:t>
      </w:r>
    </w:p>
    <w:p w:rsidR="006C4288" w:rsidRDefault="008B6A4D">
      <w:r>
        <w:rPr>
          <w:b/>
        </w:rPr>
        <w:t xml:space="preserve">aneurisma: </w:t>
      </w:r>
      <w:r>
        <w:t>o f. Med. Dilatación patológica y localizada de un vaso sanguíneo o del corazón, por debilitamiento de sus paredes.</w:t>
      </w:r>
    </w:p>
    <w:p w:rsidR="006C4288" w:rsidRDefault="008B6A4D">
      <w:proofErr w:type="spellStart"/>
      <w:r>
        <w:rPr>
          <w:b/>
        </w:rPr>
        <w:t>antagonismo</w:t>
      </w:r>
      <w:proofErr w:type="spellEnd"/>
      <w:r>
        <w:rPr>
          <w:b/>
        </w:rPr>
        <w:t xml:space="preserve">: </w:t>
      </w:r>
      <w:proofErr w:type="spellStart"/>
      <w:r>
        <w:t>Contrariedad</w:t>
      </w:r>
      <w:proofErr w:type="spellEnd"/>
      <w:r>
        <w:t xml:space="preserve">, </w:t>
      </w:r>
      <w:proofErr w:type="spellStart"/>
      <w:r>
        <w:t>rivalidad</w:t>
      </w:r>
      <w:proofErr w:type="spellEnd"/>
      <w:r>
        <w:t xml:space="preserve">, </w:t>
      </w:r>
      <w:proofErr w:type="spellStart"/>
      <w:r>
        <w:t>oposición</w:t>
      </w:r>
      <w:proofErr w:type="spellEnd"/>
      <w:r>
        <w:t xml:space="preserve"> sustancial o habitual, especialmente en </w:t>
      </w:r>
      <w:r>
        <w:t>doctrinas y opiniones.</w:t>
      </w:r>
      <w:r>
        <w:br/>
        <w:t>antagonismo biológico</w:t>
      </w:r>
      <w:r>
        <w:br/>
        <w:t>Interacción entre organismos o sustancias que causa la pérdida de actividad de uno de ellos, como la acción de los antibióticos frente a las bacterias.</w:t>
      </w:r>
    </w:p>
    <w:p w:rsidR="006C4288" w:rsidRDefault="008B6A4D">
      <w:r>
        <w:rPr>
          <w:b/>
        </w:rPr>
        <w:t xml:space="preserve">antítesis: </w:t>
      </w:r>
      <w:r>
        <w:t>Persona o cosa enteramente opuesta en sus condic</w:t>
      </w:r>
      <w:r>
        <w:t>iones a otra.</w:t>
      </w:r>
      <w:r>
        <w:br/>
        <w:t>Oposición o contrariedad de dos juicios o afirmaciones.</w:t>
      </w:r>
      <w:r>
        <w:br/>
        <w:t>Oposición de una palabra o una frase a otra de significación contraria, como en te amo porque me odias.</w:t>
      </w:r>
    </w:p>
    <w:p w:rsidR="006C4288" w:rsidRDefault="008B6A4D">
      <w:r>
        <w:rPr>
          <w:b/>
        </w:rPr>
        <w:t xml:space="preserve">apear: </w:t>
      </w:r>
      <w:r>
        <w:t>Desmontar o bajar a alguien de una caballería, de un carruaje o de un autom</w:t>
      </w:r>
      <w:r>
        <w:t>óvil. U. m. c. prnl.</w:t>
      </w:r>
      <w:r>
        <w:br/>
        <w:t>Maniatar a una caballería para que no se escape.</w:t>
      </w:r>
      <w:r>
        <w:br/>
        <w:t>Calzar algún coche o carro, arrimando a la rueda una piedra o leño para que no ruede.</w:t>
      </w:r>
      <w:r>
        <w:br/>
        <w:t>Reconocer, señalar o deslindar una o varias fincas, y especialmente las que están sujetas a determin</w:t>
      </w:r>
      <w:r>
        <w:t>ado censo, foro u otro derecho real.</w:t>
      </w:r>
      <w:r>
        <w:br/>
        <w:t>Cortar un árbol por el pie y derribarlo.</w:t>
      </w:r>
      <w:r>
        <w:br/>
        <w:t>Sortear, superar, vencer alguna dificultad o cosa muy ardua.</w:t>
      </w:r>
      <w:r>
        <w:br/>
        <w:t>Quitar, destituir a alguien de su ocupación o cargo. U. t. c. prnl.</w:t>
      </w:r>
      <w:r>
        <w:br/>
        <w:t>Disuadir a alguien de sus opiniones, ideas, creen</w:t>
      </w:r>
      <w:r>
        <w:t>cias, suposiciones, etc. No pude apearle de su propósito. U. t. c. prnl.</w:t>
      </w:r>
      <w:r>
        <w:br/>
        <w:t>Sostener provisionalmente con armazones, maderos o fábricas el todo o parte de algún edificio, construcción o terreno.</w:t>
      </w:r>
      <w:r>
        <w:br/>
        <w:t>Bajar de su sitio alguna cosa, como las piezas de un retablo o d</w:t>
      </w:r>
      <w:r>
        <w:t>e una portada.</w:t>
      </w:r>
      <w:r>
        <w:br/>
        <w:t>Hond. Matar a alguien. En El Salv., u. c. prnl.</w:t>
      </w:r>
      <w:r>
        <w:br/>
        <w:t>Andar a pie, transitar o pasar de una parte a otra. U. en Guin.</w:t>
      </w:r>
      <w:r>
        <w:br/>
        <w:t>Cuba, Ec. y Hond. Tomar las viandas con la mano, prescindiendo del cubierto.</w:t>
      </w:r>
      <w:r>
        <w:br/>
        <w:t>Decir o hacer algo inesperado, que generalmente ocas</w:t>
      </w:r>
      <w:r>
        <w:t>iona un trastorno.</w:t>
      </w:r>
      <w:r>
        <w:br/>
        <w:t>Dar una cantidad de dinero para algo. Se apeó con cien pesos.</w:t>
      </w:r>
      <w:r>
        <w:br/>
      </w:r>
      <w:proofErr w:type="spellStart"/>
      <w:r>
        <w:t>Hospedarse</w:t>
      </w:r>
      <w:proofErr w:type="spellEnd"/>
      <w:r>
        <w:t xml:space="preserve">, </w:t>
      </w:r>
      <w:proofErr w:type="spellStart"/>
      <w:r>
        <w:t>alojarse</w:t>
      </w:r>
      <w:proofErr w:type="spellEnd"/>
      <w:r>
        <w:t>.</w:t>
      </w:r>
    </w:p>
    <w:p w:rsidR="006C4288" w:rsidRDefault="008B6A4D">
      <w:r>
        <w:rPr>
          <w:b/>
        </w:rPr>
        <w:t xml:space="preserve">apogeo: </w:t>
      </w:r>
      <w:r>
        <w:t>Punto culminante de un proceso. Está en el apogeo de su vida profesional.</w:t>
      </w:r>
      <w:r>
        <w:br/>
        <w:t>Punto de una órbita en torno a la Tierra más sep</w:t>
      </w:r>
      <w:r>
        <w:t>arado del centro de esta.</w:t>
      </w:r>
    </w:p>
    <w:p w:rsidR="006C4288" w:rsidRDefault="008B6A4D">
      <w:r>
        <w:rPr>
          <w:b/>
        </w:rPr>
        <w:t xml:space="preserve">arboladura: </w:t>
      </w:r>
      <w:r>
        <w:t>Conjunto de árboles y vergas de un buque.</w:t>
      </w:r>
    </w:p>
    <w:p w:rsidR="006C4288" w:rsidRDefault="008B6A4D">
      <w:r>
        <w:rPr>
          <w:b/>
        </w:rPr>
        <w:t xml:space="preserve">arcabuz: </w:t>
      </w:r>
      <w:r>
        <w:t>Arma de fuego portátil, antigua, semejante al fusil, que se disparaba prendiendo la pólvora del tiro mediante una mecha móvil incorporada a ella.</w:t>
      </w:r>
      <w:r>
        <w:br/>
        <w:t>arcabucero (‖ soldado</w:t>
      </w:r>
      <w:r>
        <w:t>).</w:t>
      </w:r>
    </w:p>
    <w:p w:rsidR="006C4288" w:rsidRDefault="008B6A4D">
      <w:r>
        <w:rPr>
          <w:b/>
        </w:rPr>
        <w:lastRenderedPageBreak/>
        <w:t xml:space="preserve">argüir: </w:t>
      </w:r>
      <w:r>
        <w:t>Aducir o alegar una razón o un argumento a favor o en contra de alguien o algo. U. t. c. intr.</w:t>
      </w:r>
      <w:r>
        <w:br/>
        <w:t>Dicho de una cosa: Dejar ver con claridad otra o ser indicio, prueba o demostración de ella.</w:t>
      </w:r>
      <w:r>
        <w:br/>
        <w:t>Echar en cara, acusar.</w:t>
      </w:r>
      <w:r>
        <w:br/>
        <w:t>Disputar impugnando la sentencia u</w:t>
      </w:r>
      <w:r>
        <w:t xml:space="preserve"> opinión ajena.</w:t>
      </w:r>
    </w:p>
    <w:p w:rsidR="006C4288" w:rsidRDefault="008B6A4D">
      <w:r>
        <w:rPr>
          <w:b/>
        </w:rPr>
        <w:t xml:space="preserve">ariete: </w:t>
      </w:r>
      <w:r>
        <w:t>Máquina militar que se empleaba antiguamente para batir puertas o murallas, consistente en una viga larga y muy pesada, uno de cuyos extremos estaba reforzado con una pieza de hierro o bronce, labrada, por lo común, en forma de cabe</w:t>
      </w:r>
      <w:r>
        <w:t>za de carnero.</w:t>
      </w:r>
      <w:r>
        <w:br/>
        <w:t>Buque de vapor, blindado y provisto de un espolón que se usaba para embestir a otras naves y echarlas a pique.</w:t>
      </w:r>
      <w:r>
        <w:br/>
        <w:t>y f. Dep. En el fútbol, delantero centro.</w:t>
      </w:r>
      <w:r>
        <w:br/>
        <w:t>ariete hidráulico</w:t>
      </w:r>
      <w:r>
        <w:br/>
        <w:t>Máquina para elevar agua utilizando el impulso producido por el movimi</w:t>
      </w:r>
      <w:r>
        <w:t>ento de una columna del mismo líquido.</w:t>
      </w:r>
      <w:r>
        <w:br/>
        <w:t>golpe de ariete</w:t>
      </w:r>
    </w:p>
    <w:p w:rsidR="006C4288" w:rsidRDefault="008B6A4D">
      <w:r>
        <w:rPr>
          <w:b/>
        </w:rPr>
        <w:t xml:space="preserve">arredrar: </w:t>
      </w:r>
      <w:r>
        <w:t>Apartar, separar. U. t. c. prnl.</w:t>
      </w:r>
      <w:r>
        <w:br/>
        <w:t>Retraer, hacer volver atrás, por el peligro que ofrece o el temor que infunde la ejecución de algo. U. t. c. prnl.</w:t>
      </w:r>
      <w:r>
        <w:br/>
        <w:t>Amedrentar, atemorizar. U. t. c. prnl.</w:t>
      </w:r>
    </w:p>
    <w:p w:rsidR="006C4288" w:rsidRDefault="008B6A4D">
      <w:r>
        <w:rPr>
          <w:b/>
        </w:rPr>
        <w:t>arro</w:t>
      </w:r>
      <w:r>
        <w:rPr>
          <w:b/>
        </w:rPr>
        <w:t xml:space="preserve">gancia: </w:t>
      </w:r>
      <w:r>
        <w:t>Cualidad de arrogante.</w:t>
      </w:r>
    </w:p>
    <w:p w:rsidR="006C4288" w:rsidRDefault="008B6A4D">
      <w:r>
        <w:rPr>
          <w:b/>
        </w:rPr>
        <w:t xml:space="preserve">arrogante: </w:t>
      </w:r>
      <w:r>
        <w:t>Altanero, soberbio.</w:t>
      </w:r>
      <w:r>
        <w:br/>
        <w:t>Valiente, alentado, brioso.</w:t>
      </w:r>
      <w:r>
        <w:br/>
        <w:t>Gallardo, airoso.</w:t>
      </w:r>
    </w:p>
    <w:p w:rsidR="006C4288" w:rsidRDefault="008B6A4D">
      <w:r>
        <w:rPr>
          <w:b/>
        </w:rPr>
        <w:t xml:space="preserve">artífice: </w:t>
      </w:r>
      <w:r>
        <w:t>y f. artista (‖ persona que cultiva las bellas artes).</w:t>
      </w:r>
      <w:r>
        <w:br/>
        <w:t>y f. Persona que ejecuta una obra con habilidad o destreza.</w:t>
      </w:r>
      <w:r>
        <w:br/>
        <w:t>y f. autor (‖ persona q</w:t>
      </w:r>
      <w:r>
        <w:t>ue es causa de algo).</w:t>
      </w:r>
      <w:r>
        <w:br/>
        <w:t>y f. desus. Persona que tiene arte para conseguir lo que desea.</w:t>
      </w:r>
    </w:p>
    <w:p w:rsidR="006C4288" w:rsidRDefault="008B6A4D">
      <w:r>
        <w:rPr>
          <w:b/>
        </w:rPr>
        <w:t xml:space="preserve">asaetear: </w:t>
      </w:r>
      <w:r>
        <w:t>Disparar saetas contra alguien.</w:t>
      </w:r>
      <w:r>
        <w:br/>
        <w:t>Herir o matar con saetas.</w:t>
      </w:r>
      <w:r>
        <w:br/>
        <w:t>Causar a alguien repetidamente disgustos o molestias.</w:t>
      </w:r>
    </w:p>
    <w:p w:rsidR="006C4288" w:rsidRDefault="008B6A4D">
      <w:r>
        <w:rPr>
          <w:b/>
        </w:rPr>
        <w:t xml:space="preserve">aseverar: </w:t>
      </w:r>
      <w:r>
        <w:t>Afirmar o asegurar lo que se dice.</w:t>
      </w:r>
    </w:p>
    <w:p w:rsidR="006C4288" w:rsidRDefault="008B6A4D">
      <w:r>
        <w:rPr>
          <w:b/>
        </w:rPr>
        <w:t>asi</w:t>
      </w:r>
      <w:r>
        <w:rPr>
          <w:b/>
        </w:rPr>
        <w:t xml:space="preserve">dero: </w:t>
      </w:r>
      <w:r>
        <w:t>Parte por donde se ase algo.</w:t>
      </w:r>
      <w:r>
        <w:br/>
        <w:t>Ocasión o pretexto.</w:t>
      </w:r>
    </w:p>
    <w:p w:rsidR="006C4288" w:rsidRDefault="008B6A4D">
      <w:r>
        <w:rPr>
          <w:b/>
        </w:rPr>
        <w:t xml:space="preserve">aspaviento: </w:t>
      </w:r>
      <w:r>
        <w:t>Demostración excesiva o afectada de espanto, admiración o sentimiento. U. m. en pl.</w:t>
      </w:r>
    </w:p>
    <w:p w:rsidR="006C4288" w:rsidRDefault="008B6A4D">
      <w:r>
        <w:rPr>
          <w:b/>
        </w:rPr>
        <w:t xml:space="preserve">atisbo: </w:t>
      </w:r>
      <w:r>
        <w:t>Acción de atisbar.</w:t>
      </w:r>
      <w:r>
        <w:br/>
        <w:t>vislumbre (‖ conjetura).</w:t>
      </w:r>
    </w:p>
    <w:p w:rsidR="006C4288" w:rsidRDefault="008B6A4D">
      <w:r>
        <w:rPr>
          <w:b/>
        </w:rPr>
        <w:lastRenderedPageBreak/>
        <w:t xml:space="preserve">atribular: </w:t>
      </w:r>
      <w:r>
        <w:t>Causar tribulación.</w:t>
      </w:r>
      <w:r>
        <w:br/>
        <w:t>Padecer tribulación.</w:t>
      </w:r>
    </w:p>
    <w:p w:rsidR="006C4288" w:rsidRDefault="008B6A4D">
      <w:r>
        <w:rPr>
          <w:b/>
        </w:rPr>
        <w:t xml:space="preserve">audible: </w:t>
      </w:r>
      <w:r>
        <w:t>Que se puede oír.</w:t>
      </w:r>
    </w:p>
    <w:p w:rsidR="006C4288" w:rsidRDefault="008B6A4D">
      <w:r>
        <w:rPr>
          <w:b/>
        </w:rPr>
        <w:t xml:space="preserve">austeridad: </w:t>
      </w:r>
      <w:r>
        <w:t>Cualidad de austero.</w:t>
      </w:r>
      <w:r>
        <w:br/>
        <w:t>Mortificación de los sentidos y pasiones.</w:t>
      </w:r>
    </w:p>
    <w:p w:rsidR="006C4288" w:rsidRDefault="008B6A4D">
      <w:r>
        <w:rPr>
          <w:b/>
        </w:rPr>
        <w:t xml:space="preserve">avasallar: </w:t>
      </w:r>
      <w:r>
        <w:t>Sujetar, rendir o someter a obediencia.</w:t>
      </w:r>
      <w:r>
        <w:br/>
        <w:t>Hacerse súbdito o vasallo de algún rey o señor.</w:t>
      </w:r>
      <w:r>
        <w:br/>
        <w:t>Sujetarse, someterse por impotencia o debilidad a quien</w:t>
      </w:r>
      <w:r>
        <w:t xml:space="preserve"> tiene poder o valimiento.</w:t>
      </w:r>
    </w:p>
    <w:p w:rsidR="006C4288" w:rsidRDefault="008B6A4D">
      <w:r>
        <w:rPr>
          <w:b/>
        </w:rPr>
        <w:t xml:space="preserve">aversión: </w:t>
      </w:r>
      <w:r>
        <w:t>Rechazo o repugnancia frente a alguien o algo. Aversión a los espacios cerrados, hacia las serpientes, por la impuntualidad.</w:t>
      </w:r>
    </w:p>
    <w:p w:rsidR="006C4288" w:rsidRDefault="008B6A4D">
      <w:r>
        <w:rPr>
          <w:b/>
        </w:rPr>
        <w:t xml:space="preserve">axioma: </w:t>
      </w:r>
      <w:r>
        <w:t>Proposición tan clara y evidente que se admite sin demostración.</w:t>
      </w:r>
      <w:r>
        <w:br/>
        <w:t>Cada uno de los princ</w:t>
      </w:r>
      <w:r>
        <w:t>ipios fundamentales e indemostrables sobre los que se construye una teoría.</w:t>
      </w:r>
    </w:p>
    <w:p w:rsidR="006C4288" w:rsidRDefault="008B6A4D">
      <w:r>
        <w:rPr>
          <w:b/>
        </w:rPr>
        <w:t xml:space="preserve">azorar: </w:t>
      </w:r>
      <w:r>
        <w:t>Dicho de un azor: Asustar, perseguir o alcanzar a otras aves.</w:t>
      </w:r>
      <w:r>
        <w:br/>
        <w:t>Conturbar, sobresaltar. U. t. c. prnl.</w:t>
      </w:r>
      <w:r>
        <w:br/>
        <w:t>us. Irritar, encender, infundir ánimo. U. t. c. prnl.</w:t>
      </w:r>
    </w:p>
    <w:p w:rsidR="006C4288" w:rsidRDefault="008B6A4D">
      <w:r>
        <w:rPr>
          <w:b/>
        </w:rPr>
        <w:t xml:space="preserve">azuzar: </w:t>
      </w:r>
      <w:r>
        <w:t>Incitar a</w:t>
      </w:r>
      <w:r>
        <w:t xml:space="preserve"> los perros para que embistan.</w:t>
      </w:r>
      <w:r>
        <w:br/>
        <w:t>Irritar, estimular.</w:t>
      </w:r>
    </w:p>
    <w:p w:rsidR="006C4288" w:rsidRDefault="008B6A4D">
      <w:r>
        <w:rPr>
          <w:b/>
        </w:rPr>
        <w:t xml:space="preserve">bagaje: </w:t>
      </w:r>
      <w:r>
        <w:t>equipaje (‖ conjunto de cosas que se llevan en los viajes).</w:t>
      </w:r>
      <w:r>
        <w:br/>
        <w:t>Conjunto de conocimientos o noticias de que dispone alguien. Bagaje intelectual, artístico.</w:t>
      </w:r>
      <w:r>
        <w:br/>
        <w:t>Equipaje militar de un ejército o tropa en ma</w:t>
      </w:r>
      <w:r>
        <w:t>rcha.</w:t>
      </w:r>
      <w:r>
        <w:br/>
        <w:t>Animal que se tomaba para el transporte de los miembros o del equipaje militar del ejército.</w:t>
      </w:r>
      <w:r>
        <w:br/>
        <w:t>Carga concejil que obligaba a suministrar medios de transporte a una tropa o ejército en marcha.</w:t>
      </w:r>
    </w:p>
    <w:p w:rsidR="006C4288" w:rsidRDefault="008B6A4D">
      <w:r>
        <w:rPr>
          <w:b/>
        </w:rPr>
        <w:t xml:space="preserve">bagatela: </w:t>
      </w:r>
      <w:r>
        <w:t>Cf. fr. bagatelle e it. bagatella.</w:t>
      </w:r>
      <w:r>
        <w:br/>
        <w:t>Cosa de poca im</w:t>
      </w:r>
      <w:r>
        <w:t>portancia o valor.</w:t>
      </w:r>
    </w:p>
    <w:p w:rsidR="006C4288" w:rsidRDefault="008B6A4D">
      <w:r>
        <w:rPr>
          <w:b/>
        </w:rPr>
        <w:t xml:space="preserve">baladí: </w:t>
      </w:r>
      <w:r>
        <w:t>De poca importancia.</w:t>
      </w:r>
      <w:r>
        <w:br/>
        <w:t>Propio de la tierra o del país.</w:t>
      </w:r>
      <w:r>
        <w:br/>
        <w:t>clavo baladí</w:t>
      </w:r>
    </w:p>
    <w:p w:rsidR="006C4288" w:rsidRDefault="008B6A4D">
      <w:r>
        <w:rPr>
          <w:b/>
        </w:rPr>
        <w:t xml:space="preserve">balar: </w:t>
      </w:r>
      <w:r>
        <w:t>Dar balidos.</w:t>
      </w:r>
      <w:r>
        <w:br/>
        <w:t>desus. suspirar (‖ querer intensamente). Balan más por el vino que por el pan.</w:t>
      </w:r>
    </w:p>
    <w:p w:rsidR="006C4288" w:rsidRDefault="008B6A4D">
      <w:r>
        <w:rPr>
          <w:b/>
        </w:rPr>
        <w:t xml:space="preserve">balizar: </w:t>
      </w:r>
      <w:r>
        <w:t>Señalar con balizas las pistas de los aeropuertos y otr</w:t>
      </w:r>
      <w:r>
        <w:t>as pistas terrestres o rutas aéreas. U. t. c. prnl. U. t. en sent. fig.</w:t>
      </w:r>
      <w:r>
        <w:br/>
        <w:t>Señalar con balizas algún paraje en aguas navegables.</w:t>
      </w:r>
      <w:r>
        <w:br/>
        <w:t>marcarse (‖ determinar un buque su situación).</w:t>
      </w:r>
    </w:p>
    <w:p w:rsidR="006C4288" w:rsidRDefault="008B6A4D">
      <w:r>
        <w:rPr>
          <w:b/>
        </w:rPr>
        <w:lastRenderedPageBreak/>
        <w:t xml:space="preserve">baluarte: </w:t>
      </w:r>
      <w:r>
        <w:t>Obra de fortificación que sobresale en el encuentro de dos cortinas o lie</w:t>
      </w:r>
      <w:r>
        <w:t>nzos de muralla y se compone de dos caras que forman ángulo saliente, dos flancos que las unen al muro y una gola de entrada.</w:t>
      </w:r>
      <w:r>
        <w:br/>
        <w:t>Amparo y defensa. Baluarte de la religión.</w:t>
      </w:r>
    </w:p>
    <w:p w:rsidR="006C4288" w:rsidRDefault="008B6A4D">
      <w:r>
        <w:rPr>
          <w:b/>
        </w:rPr>
        <w:t xml:space="preserve">bambalina: </w:t>
      </w:r>
      <w:r>
        <w:t>Cada una de las tiras colgadas del telar a lo ancho del escenario, que ocult</w:t>
      </w:r>
      <w:r>
        <w:t>an la parte superior de este y establecen la altura de la escena.</w:t>
      </w:r>
      <w:r>
        <w:br/>
        <w:t>entre bambalinas</w:t>
      </w:r>
      <w:r>
        <w:br/>
        <w:t>entre bastidores. U. t. c. loc. adj.</w:t>
      </w:r>
    </w:p>
    <w:p w:rsidR="006C4288" w:rsidRDefault="008B6A4D">
      <w:r>
        <w:rPr>
          <w:b/>
        </w:rPr>
        <w:t xml:space="preserve">bambolear: </w:t>
      </w:r>
      <w:r>
        <w:t>Voz onomat.</w:t>
      </w:r>
      <w:r>
        <w:br/>
        <w:t>Hacer que alguien o algo oscile de forma acompasada con un movimiento de vaivén. U. t. en sent. fig. U. t. c. prn</w:t>
      </w:r>
      <w:r>
        <w:t>l. Era u. t. c. intr.</w:t>
      </w:r>
    </w:p>
    <w:p w:rsidR="006C4288" w:rsidRDefault="008B6A4D">
      <w:r>
        <w:rPr>
          <w:b/>
        </w:rPr>
        <w:t xml:space="preserve">banalizar: </w:t>
      </w:r>
      <w:r>
        <w:t>Dar a algo carácter banal. U. t. c. prnl.</w:t>
      </w:r>
    </w:p>
    <w:p w:rsidR="006C4288" w:rsidRDefault="008B6A4D">
      <w:r>
        <w:rPr>
          <w:b/>
        </w:rPr>
        <w:t xml:space="preserve">barlovento: </w:t>
      </w:r>
      <w:r>
        <w:t>Parte de donde viene el viento, con respecto a un punto o lugar determinado.</w:t>
      </w:r>
      <w:r>
        <w:br/>
        <w:t>ganar el barlovento</w:t>
      </w:r>
      <w:r>
        <w:br/>
        <w:t>Mar. Situarse dejando al enemigo u otra escuadra o buque a sotavento y e</w:t>
      </w:r>
      <w:r>
        <w:t>n disposición de poder arribar sobre él.</w:t>
      </w:r>
      <w:r>
        <w:br/>
        <w:t>p. us. Aventajar a alguien en cualquier línea.</w:t>
      </w:r>
    </w:p>
    <w:p w:rsidR="006C4288" w:rsidRDefault="008B6A4D">
      <w:r>
        <w:rPr>
          <w:b/>
        </w:rPr>
        <w:t xml:space="preserve">biela: </w:t>
      </w:r>
      <w:r>
        <w:t>En las máquinas, barra que sirve para transformar el movimiento de vaivén en otro de rotación, o viceversa.</w:t>
      </w:r>
      <w:r>
        <w:br/>
        <w:t>En una bicicleta, barra o palanca que une el pedal al</w:t>
      </w:r>
      <w:r>
        <w:t xml:space="preserve"> plato.</w:t>
      </w:r>
      <w:r>
        <w:br/>
        <w:t>En un motor alternativo, pieza que une el pistón al cigüeñal.</w:t>
      </w:r>
    </w:p>
    <w:p w:rsidR="006C4288" w:rsidRDefault="008B6A4D">
      <w:r>
        <w:rPr>
          <w:b/>
        </w:rPr>
        <w:t xml:space="preserve">bolardo: </w:t>
      </w:r>
      <w:r>
        <w:t>Obstáculo de hierro, piedra u otra materia colocado en el suelo de una vía pública y destinado principalmente a impedir el paso o aparcamiento de vehículos.</w:t>
      </w:r>
      <w:r>
        <w:br/>
        <w:t>Noray de hierro cola</w:t>
      </w:r>
      <w:r>
        <w:t>do o acero, con la extremidad superior encorvada, que se coloca junto a la arista exterior de un muelle, para que las amarras no estorben el paso.</w:t>
      </w:r>
    </w:p>
    <w:p w:rsidR="006C4288" w:rsidRDefault="008B6A4D">
      <w:r>
        <w:rPr>
          <w:b/>
        </w:rPr>
        <w:t xml:space="preserve">bóveda: </w:t>
      </w:r>
      <w:r>
        <w:t>Obra de fábrica arqueada, que sirve para cubrir el espacio entre dos apoyos y forma el techo o la cub</w:t>
      </w:r>
      <w:r>
        <w:t>ierta de una construcción.</w:t>
      </w:r>
      <w:r>
        <w:br/>
        <w:t xml:space="preserve">Habitación labrada sin madera alguna, cuya cubierta o parte superior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bóveda</w:t>
      </w:r>
      <w:proofErr w:type="spellEnd"/>
      <w:r>
        <w:t>.</w:t>
      </w:r>
    </w:p>
    <w:p w:rsidR="006C4288" w:rsidRDefault="008B6A4D">
      <w:r>
        <w:rPr>
          <w:b/>
        </w:rPr>
        <w:t xml:space="preserve">brizna: </w:t>
      </w:r>
      <w:r>
        <w:t>Filamento o hebra, especialmente de plantas o frutos.</w:t>
      </w:r>
      <w:r>
        <w:br/>
        <w:t>Parte delgada de algo.</w:t>
      </w:r>
    </w:p>
    <w:p w:rsidR="006C4288" w:rsidRDefault="008B6A4D">
      <w:r>
        <w:rPr>
          <w:b/>
        </w:rPr>
        <w:t xml:space="preserve">buganvilla: </w:t>
      </w:r>
      <w:r>
        <w:t>Arbusto trepador sudamericano de la fami</w:t>
      </w:r>
      <w:r>
        <w:t>lia de las nictagináceas, con hojas ovales o elípticas, brácteas de diversos colores y flores pequeñas.</w:t>
      </w:r>
    </w:p>
    <w:p w:rsidR="006C4288" w:rsidRDefault="008B6A4D">
      <w:r>
        <w:rPr>
          <w:b/>
        </w:rPr>
        <w:t xml:space="preserve">burocracia: </w:t>
      </w:r>
      <w:r>
        <w:t>Organización regulada por normas que establecen un orden racional para distribuir y gestionar los asuntos que le son propios.</w:t>
      </w:r>
      <w:r>
        <w:br/>
        <w:t>Conjunto de lo</w:t>
      </w:r>
      <w:r>
        <w:t>s servidores públicos.</w:t>
      </w:r>
      <w:r>
        <w:br/>
        <w:t>Influencia excesiva de los funcionarios en los asuntos públicos.</w:t>
      </w:r>
      <w:r>
        <w:br/>
        <w:t>Administración ineficiente a causa del papeleo, la rigidez y las formalidades superfluas.</w:t>
      </w:r>
    </w:p>
    <w:p w:rsidR="006C4288" w:rsidRDefault="008B6A4D">
      <w:r>
        <w:rPr>
          <w:b/>
        </w:rPr>
        <w:lastRenderedPageBreak/>
        <w:t xml:space="preserve">cabriola: </w:t>
      </w:r>
      <w:r>
        <w:t xml:space="preserve">Brinco que dan quienes danzan, cruzando varias veces los pies en el </w:t>
      </w:r>
      <w:r>
        <w:t>aire.</w:t>
      </w:r>
      <w:r>
        <w:br/>
        <w:t>voltereta (‖ vuelta cabeza abajo).</w:t>
      </w:r>
      <w:r>
        <w:br/>
        <w:t>Salto que da el caballo, soltando un par de coces mientras se mantiene en el aire.</w:t>
      </w:r>
    </w:p>
    <w:p w:rsidR="006C4288" w:rsidRDefault="008B6A4D">
      <w:r>
        <w:rPr>
          <w:b/>
        </w:rPr>
        <w:t xml:space="preserve">campiña: </w:t>
      </w:r>
      <w:r>
        <w:t>Espacio grande de tierra llana labrantía.</w:t>
      </w:r>
      <w:r>
        <w:br/>
        <w:t>cerrarse de campiña</w:t>
      </w:r>
      <w:r>
        <w:br/>
        <w:t>coloq. cerrarse de banda.</w:t>
      </w:r>
    </w:p>
    <w:p w:rsidR="006C4288" w:rsidRDefault="008B6A4D">
      <w:r>
        <w:rPr>
          <w:b/>
        </w:rPr>
        <w:t xml:space="preserve">cañada: </w:t>
      </w:r>
      <w:r>
        <w:t>Der. del lat. canna 'caña'.</w:t>
      </w:r>
      <w:r>
        <w:br/>
        <w:t>Espacio de tierra entre dos alturas poco distantes entre sí.</w:t>
      </w:r>
      <w:r>
        <w:br/>
        <w:t>Vía para el ganado trashumante.</w:t>
      </w:r>
      <w:r>
        <w:br/>
        <w:t>caña de vaca (‖ tuétano).</w:t>
      </w:r>
      <w:r>
        <w:br/>
        <w:t>médula (‖ sustancia interior de los huesos).</w:t>
      </w:r>
      <w:r>
        <w:br/>
        <w:t>y León. Cierta medida de vino.</w:t>
      </w:r>
      <w:r>
        <w:br/>
        <w:t>Tributo que pagaban los ganaderos a los guardas del campo po</w:t>
      </w:r>
      <w:r>
        <w:t>r el paso de los ganados por el cordel o cañada.</w:t>
      </w:r>
      <w:r>
        <w:br/>
        <w:t>Arg., Bol., Cuba y Par. Terreno bajo entre lomas, cuchillas o sierras, bañado de agua a trechos o en toda su extensión, y con vegetación propia de tierras húmedas.</w:t>
      </w:r>
      <w:r>
        <w:br/>
        <w:t xml:space="preserve">y Ur. Corriente de agua de poco caudal que </w:t>
      </w:r>
      <w:r>
        <w:t>suele no ser permanente.</w:t>
      </w:r>
      <w:r>
        <w:br/>
        <w:t>real cañada</w:t>
      </w:r>
      <w:r>
        <w:br/>
        <w:t>cañada (‖ vía para el ganado).</w:t>
      </w:r>
    </w:p>
    <w:p w:rsidR="006C4288" w:rsidRDefault="008B6A4D">
      <w:r>
        <w:rPr>
          <w:b/>
        </w:rPr>
        <w:t xml:space="preserve">capote: </w:t>
      </w:r>
      <w:r>
        <w:t>Capa de abrigo hec</w:t>
      </w:r>
      <w:bookmarkStart w:id="0" w:name="_GoBack"/>
      <w:bookmarkEnd w:id="0"/>
      <w:r>
        <w:t>ha con mangas y con menor vuelo que la capa común.</w:t>
      </w:r>
      <w:r>
        <w:br/>
        <w:t>Especie de gabán ceñido al cuerpo y con largos faldones, usado por los soldados.</w:t>
      </w:r>
      <w:r>
        <w:br/>
        <w:t>capote de brega.</w:t>
      </w:r>
      <w:r>
        <w:br/>
        <w:t xml:space="preserve">capote de </w:t>
      </w:r>
      <w:r>
        <w:t>monte.</w:t>
      </w:r>
      <w:r>
        <w:br/>
        <w:t>ceño (‖ demostración de enfado).</w:t>
      </w:r>
      <w:r>
        <w:br/>
        <w:t>cargazón (‖ aglomeración de nubes).</w:t>
      </w:r>
      <w:r>
        <w:br/>
        <w:t>Cuba. capillo (‖ hoja de tabaco).</w:t>
      </w:r>
      <w:r>
        <w:br/>
        <w:t>capote de brega</w:t>
      </w:r>
      <w:r>
        <w:br/>
        <w:t>Capa de color vivo, por lo común rojo, algo más larga que el capote de paseo, usada por los toreros para la lidia.</w:t>
      </w:r>
      <w:r>
        <w:br/>
        <w:t>capote de dos f</w:t>
      </w:r>
      <w:r>
        <w:t>aldas, o capote de dos haldas</w:t>
      </w:r>
      <w:r>
        <w:br/>
        <w:t>capotillo de dos faldas.</w:t>
      </w:r>
      <w:r>
        <w:br/>
        <w:t>capote de montar</w:t>
      </w:r>
      <w:r>
        <w:br/>
        <w:t>Prenda de uniforme que usan, para su abrigo a caballo, las plazas montadas del Ejército.</w:t>
      </w:r>
      <w:r>
        <w:br/>
        <w:t>capote de monte</w:t>
      </w:r>
      <w:r>
        <w:br/>
        <w:t>Manta de jerga o paño, con una abertura guarnecida de cuello en el centro, para</w:t>
      </w:r>
      <w:r>
        <w:t xml:space="preserve"> sacar la cabeza, y a veces con botones para cerrar los costados.</w:t>
      </w:r>
      <w:r>
        <w:br/>
        <w:t>capote de paseo</w:t>
      </w:r>
      <w:r>
        <w:br/>
        <w:t>Capa corta de seda con esclavina, bordada de oro o plata con lentejuelas, que los toreros de a pie usan en el desfile de las cuadrillas y al entrar y salir de la plaza.</w:t>
      </w:r>
      <w:r>
        <w:br/>
        <w:t xml:space="preserve">a mi </w:t>
      </w:r>
      <w:r>
        <w:t>capote</w:t>
      </w:r>
      <w:r>
        <w:br/>
        <w:t>coloq. A mi modo de entender, en mi interior.</w:t>
      </w:r>
      <w:r>
        <w:br/>
      </w:r>
      <w:r>
        <w:lastRenderedPageBreak/>
        <w:t>dar capote</w:t>
      </w:r>
      <w:r>
        <w:br/>
        <w:t>coloq. Dicho de un jugador: En algunos juegos de naipes, hacer todas las bazas en una mano.</w:t>
      </w:r>
      <w:r>
        <w:br/>
        <w:t>coloq. Dicho de un jugador: Hacer que otro se quede sin hacer baza en una mano.</w:t>
      </w:r>
      <w:r>
        <w:br/>
        <w:t xml:space="preserve">coloq. Dicho de una </w:t>
      </w:r>
      <w:r>
        <w:t>persona: Dejar corrido a alguien y sin tener que contestar en discusión o controversia.</w:t>
      </w:r>
      <w:r>
        <w:br/>
        <w:t>coloq. Dicho de los compañeros de una persona: Dejarla sin comer por haber llegado tarde.</w:t>
      </w:r>
      <w:r>
        <w:br/>
        <w:t>Chile. Violar a alguien en forma colectiva.</w:t>
      </w:r>
      <w:r>
        <w:br/>
        <w:t>coloq. Chile. Propinar a alguien m</w:t>
      </w:r>
      <w:r>
        <w:t>uchas palmadas en son de broma o castigo.</w:t>
      </w:r>
      <w:r>
        <w:br/>
        <w:t>decir alguien a, o para, su capote algo</w:t>
      </w:r>
      <w:r>
        <w:br/>
        <w:t>coloqs. decir a su sayo.</w:t>
      </w:r>
      <w:r>
        <w:br/>
        <w:t>echar un capote</w:t>
      </w:r>
      <w:r>
        <w:br/>
        <w:t>coloq. Terciar en una conversación o disputa para desviar su curso o evitar un conflicto entre dos o más personas.</w:t>
      </w:r>
      <w:r>
        <w:br/>
        <w:t>llevar capote un j</w:t>
      </w:r>
      <w:r>
        <w:t>ugador</w:t>
      </w:r>
      <w:r>
        <w:br/>
        <w:t>coloq. En algunos juegos de naipes, quedarse sin hacer baza en una mano.</w:t>
      </w:r>
      <w:r>
        <w:br/>
        <w:t>para mi capote</w:t>
      </w:r>
      <w:r>
        <w:br/>
        <w:t>coloq. a mi capote.</w:t>
      </w:r>
    </w:p>
    <w:p w:rsidR="006C4288" w:rsidRDefault="008B6A4D">
      <w:r>
        <w:rPr>
          <w:b/>
        </w:rPr>
        <w:t xml:space="preserve">cardo: </w:t>
      </w:r>
      <w:r>
        <w:t xml:space="preserve">Planta anual, de la familia de las compuestas, que alcanza un metro de altura, de hojas grandes y espinosas como las de la alcachofa, </w:t>
      </w:r>
      <w:r>
        <w:t>flores azules en cabezuela, y pencas que se comen crudas o cocidas, después de aporcada la planta para que resulten más blancas, tiernas y sabrosas.</w:t>
      </w:r>
      <w:r>
        <w:br/>
        <w:t>Persona arisca.</w:t>
      </w:r>
      <w:r>
        <w:br/>
        <w:t>Bol., Cuba y Ec. caraguatá.</w:t>
      </w:r>
      <w:r>
        <w:br/>
        <w:t>cardo ajonjero, o cardo aljonjero</w:t>
      </w:r>
      <w:r>
        <w:br/>
        <w:t>ajonjera.</w:t>
      </w:r>
      <w:r>
        <w:br/>
        <w:t>cardo bendito</w:t>
      </w:r>
      <w:r>
        <w:br/>
        <w:t>cardo</w:t>
      </w:r>
      <w:r>
        <w:t xml:space="preserve"> santo.</w:t>
      </w:r>
      <w:r>
        <w:br/>
        <w:t>cardo borriqueño, o cardo borriquero</w:t>
      </w:r>
      <w:r>
        <w:br/>
        <w:t>cardo que llega a unos tres metros de altura, con las hojas rizadas y espinosas, el tallo con dos bordes membranosos, y flores purpúreas en cabezuelas terminales.</w:t>
      </w:r>
      <w:r>
        <w:br/>
        <w:t>cardo corredor</w:t>
      </w:r>
      <w:r>
        <w:br/>
        <w:t>Planta anual, de la familia de la</w:t>
      </w:r>
      <w:r>
        <w:t>s umbelíferas, de un metro de altura, tallo subdividido, hojas coriáceas, espinosas por el borde, flores blancas en cabezuelas y fruto ovoide espinoso.</w:t>
      </w:r>
      <w:r>
        <w:br/>
        <w:t>cardo de María</w:t>
      </w:r>
      <w:r>
        <w:br/>
        <w:t>cardo mariano.</w:t>
      </w:r>
      <w:r>
        <w:br/>
        <w:t>cardo estelado corredor</w:t>
      </w:r>
      <w:r>
        <w:br/>
        <w:t>cardo corredor.</w:t>
      </w:r>
      <w:r>
        <w:br/>
        <w:t>cardo estrellado</w:t>
      </w:r>
      <w:r>
        <w:br/>
        <w:t>cardo de tallo pe</w:t>
      </w:r>
      <w:r>
        <w:t>loso, hojas laciniadas, y flores blancas o purpúreas, dispuestas en cabezuelas laterales y sentadas, con espinas blancas.</w:t>
      </w:r>
      <w:r>
        <w:br/>
        <w:t>cardo huso</w:t>
      </w:r>
      <w:r>
        <w:br/>
        <w:t>Planta anual, especie de alazor o cártamo.</w:t>
      </w:r>
      <w:r>
        <w:br/>
        <w:t>cardo lechar, o cardo lechero</w:t>
      </w:r>
      <w:r>
        <w:br/>
      </w:r>
      <w:r>
        <w:lastRenderedPageBreak/>
        <w:t xml:space="preserve">cardo de tallo derecho y leñoso, que alcanza unos </w:t>
      </w:r>
      <w:r>
        <w:t>dos metros de altura, de hojas grandes, sinuosas, dentadas y con espinas, flores de color amarillento rojizo, solitarias, terminales y sentadas. La planta está cubierta de un jugo viscoso y blanquecino.</w:t>
      </w:r>
      <w:r>
        <w:br/>
        <w:t>cardo mariano</w:t>
      </w:r>
      <w:r>
        <w:br/>
        <w:t>cardo de tallos derechos, hojas abrazad</w:t>
      </w:r>
      <w:r>
        <w:t>oras, escotadas, espinosas por el margen y manchadas de blanco, y flores purpúreas en cabezuelas terminales.</w:t>
      </w:r>
      <w:r>
        <w:br/>
        <w:t>cardo santo</w:t>
      </w:r>
      <w:r>
        <w:br/>
        <w:t>cardo de tallo cuadrangular, ramoso y velludo, que alcanza de 30 a 40 cm de altura, hojas envainadoras con dientes espinosos y flores a</w:t>
      </w:r>
      <w:r>
        <w:t>marillas dispuestas en cabezuelas terminales y escamosas, y cuyo zumo es narcótico y purgante, pero de uso peligroso.</w:t>
      </w:r>
      <w:r>
        <w:br/>
        <w:t>cardo setero</w:t>
      </w:r>
      <w:r>
        <w:br/>
        <w:t>cardo corredor.</w:t>
      </w:r>
      <w:r>
        <w:br/>
        <w:t>cardo yesquero</w:t>
      </w:r>
      <w:r>
        <w:br/>
        <w:t>cardo borriqueño.</w:t>
      </w:r>
      <w:r>
        <w:br/>
        <w:t>más áspero que un cardo</w:t>
      </w:r>
      <w:r>
        <w:br/>
        <w:t>U. para ponderar el carácter adusto y desabrido de a</w:t>
      </w:r>
      <w:r>
        <w:t>lguien.</w:t>
      </w:r>
    </w:p>
    <w:p w:rsidR="006C4288" w:rsidRDefault="008B6A4D">
      <w:r>
        <w:rPr>
          <w:b/>
        </w:rPr>
        <w:t xml:space="preserve">catafalco: </w:t>
      </w:r>
      <w:r>
        <w:t>Túmulo adornado con magnificencia, el cual suele ponerse en los templos para las exequias solemnes.</w:t>
      </w:r>
    </w:p>
    <w:p w:rsidR="006C4288" w:rsidRDefault="008B6A4D">
      <w:r>
        <w:rPr>
          <w:b/>
        </w:rPr>
        <w:t xml:space="preserve">celeridad: </w:t>
      </w:r>
      <w:r>
        <w:t>Prontitud, rapidez, velocidad.</w:t>
      </w:r>
    </w:p>
    <w:p w:rsidR="006C4288" w:rsidRDefault="008B6A4D">
      <w:r>
        <w:rPr>
          <w:b/>
        </w:rPr>
        <w:t xml:space="preserve">cénit: </w:t>
      </w:r>
      <w:r>
        <w:t>V. cenit.</w:t>
      </w:r>
    </w:p>
    <w:p w:rsidR="006C4288" w:rsidRDefault="008B6A4D">
      <w:r>
        <w:rPr>
          <w:b/>
        </w:rPr>
        <w:t xml:space="preserve">cernir: </w:t>
      </w:r>
      <w:r>
        <w:t>cerner.</w:t>
      </w:r>
      <w:r>
        <w:br/>
        <w:t>Batir un terreno para registrarlo.</w:t>
      </w:r>
    </w:p>
    <w:p w:rsidR="006C4288" w:rsidRDefault="008B6A4D">
      <w:r>
        <w:rPr>
          <w:b/>
        </w:rPr>
        <w:t xml:space="preserve">cerro: </w:t>
      </w:r>
      <w:r>
        <w:t xml:space="preserve">Elevación de tierra </w:t>
      </w:r>
      <w:r>
        <w:t>aislada y de menor altura que el monte o la montaña.</w:t>
      </w:r>
      <w:r>
        <w:br/>
        <w:t>Cuello o pescuezo del animal.</w:t>
      </w:r>
      <w:r>
        <w:br/>
        <w:t>Espinazo o lomo.</w:t>
      </w:r>
      <w:r>
        <w:br/>
        <w:t>Manojo de lino o cáñamo, después de rastrillado y limpio.</w:t>
      </w:r>
      <w:r>
        <w:br/>
        <w:t>cerro testigo</w:t>
      </w:r>
      <w:r>
        <w:br/>
        <w:t>Relieve de forma de cono o pirámide truncados, a consecuencia de la mayor resistenci</w:t>
      </w:r>
      <w:r>
        <w:t>a del estrato superior, residuo de la erosión de materiales de origen sedimentario.</w:t>
      </w:r>
      <w:r>
        <w:br/>
        <w:t>cerro troncocónico</w:t>
      </w:r>
      <w:r>
        <w:br/>
        <w:t>cerro testigo.</w:t>
      </w:r>
      <w:r>
        <w:br/>
        <w:t>echar por esos cerros</w:t>
      </w:r>
      <w:r>
        <w:br/>
        <w:t>coloq. echar por esos trigos.</w:t>
      </w:r>
      <w:r>
        <w:br/>
        <w:t>en cerro</w:t>
      </w:r>
      <w:r>
        <w:br/>
        <w:t>en pelo.</w:t>
      </w:r>
      <w:r>
        <w:br/>
        <w:t>por los cerros de Úbeda</w:t>
      </w:r>
      <w:r>
        <w:br/>
        <w:t xml:space="preserve">coloq. Por sitio o lugar muy remoto y fuera </w:t>
      </w:r>
      <w:r>
        <w:t>de camino. U. para dar a entender que lo que se dice es incongruente o fuera de propósito, o que alguien divaga o se extravía en el raciocinio o discurso. Echar, ir, irse por los cerros de Úbeda.</w:t>
      </w:r>
    </w:p>
    <w:p w:rsidR="006C4288" w:rsidRDefault="008B6A4D">
      <w:r>
        <w:rPr>
          <w:b/>
        </w:rPr>
        <w:lastRenderedPageBreak/>
        <w:t xml:space="preserve">chinela: </w:t>
      </w:r>
      <w:r>
        <w:t>Calzado a modo de zapato, sin talón, de suela liger</w:t>
      </w:r>
      <w:r>
        <w:t>a, y que por lo común solo se usa dentro de casa.</w:t>
      </w:r>
      <w:r>
        <w:br/>
        <w:t>Especie de chapín que cubría el calzado y que usaban las mujeres cuando había barro.</w:t>
      </w:r>
    </w:p>
    <w:p w:rsidR="006C4288" w:rsidRDefault="008B6A4D">
      <w:r>
        <w:rPr>
          <w:b/>
        </w:rPr>
        <w:t xml:space="preserve">clamor: </w:t>
      </w:r>
      <w:r>
        <w:t>Grito o voz que se profiere con vigor y esfuerzo.</w:t>
      </w:r>
      <w:r>
        <w:br/>
        <w:t>Grito vehemente de una multitud. U. t. en sent. fig.</w:t>
      </w:r>
      <w:r>
        <w:br/>
        <w:t xml:space="preserve">Voz </w:t>
      </w:r>
      <w:r>
        <w:t>lastimosa que indica aflicción o pasión de ánimo.</w:t>
      </w:r>
      <w:r>
        <w:br/>
        <w:t>Toque de campanas por los difuntos.</w:t>
      </w:r>
      <w:r>
        <w:br/>
        <w:t>Barranco o arroyo formado por la lluvia violenta.</w:t>
      </w:r>
      <w:r>
        <w:br/>
        <w:t>Voz o fama pública.</w:t>
      </w:r>
    </w:p>
    <w:p w:rsidR="006C4288" w:rsidRDefault="008B6A4D">
      <w:r>
        <w:rPr>
          <w:b/>
        </w:rPr>
        <w:t xml:space="preserve">cobertizo: </w:t>
      </w:r>
      <w:r>
        <w:t>Tejado que sale fuera de la pared y sirve para guarecerse de la lluvia.</w:t>
      </w:r>
      <w:r>
        <w:br/>
        <w:t>Sitio cubierto li</w:t>
      </w:r>
      <w:r>
        <w:t>gera o rústicamente para resguardar de la intemperie personas, animales o efectos.</w:t>
      </w:r>
    </w:p>
    <w:p w:rsidR="006C4288" w:rsidRDefault="008B6A4D">
      <w:r>
        <w:rPr>
          <w:b/>
        </w:rPr>
        <w:t xml:space="preserve">codaste: </w:t>
      </w:r>
      <w:r>
        <w:t>Madero grueso puesto verticalmente sobre el extremo de la quilla inmediato a la popa, que sirve de fundamento a toda la armazón de esta parte del buque. En las emba</w:t>
      </w:r>
      <w:r>
        <w:t>rcaciones de hierro forma una sola pieza con la quilla.</w:t>
      </w:r>
    </w:p>
    <w:p w:rsidR="006C4288" w:rsidRDefault="008B6A4D">
      <w:r>
        <w:rPr>
          <w:b/>
        </w:rPr>
        <w:t xml:space="preserve">cofa: </w:t>
      </w:r>
      <w:r>
        <w:t>Meseta colocada horizontalmente en el cuello de un palo para fijar los obenques de gavia, facilitar la maniobra de las velas altas, y antiguamente, también para hacer fuego desde allí en los com</w:t>
      </w:r>
      <w:r>
        <w:t>bates.</w:t>
      </w:r>
    </w:p>
    <w:p w:rsidR="006C4288" w:rsidRDefault="008B6A4D">
      <w:r>
        <w:rPr>
          <w:b/>
        </w:rPr>
        <w:t xml:space="preserve">concepción: </w:t>
      </w:r>
      <w:r>
        <w:t>Escr. con may. inicial en acep. 3.</w:t>
      </w:r>
      <w:r>
        <w:br/>
        <w:t>Acción y efecto de concebir.</w:t>
      </w:r>
      <w:r>
        <w:br/>
        <w:t>por antonom. concepción de la Virgen.</w:t>
      </w:r>
      <w:r>
        <w:br/>
        <w:t>Fiesta con que anualmente celebra la Iglesia católica el dogma de la inmaculada concepción.</w:t>
      </w:r>
    </w:p>
    <w:p w:rsidR="006C4288" w:rsidRDefault="008B6A4D">
      <w:r>
        <w:rPr>
          <w:b/>
        </w:rPr>
        <w:t xml:space="preserve">conciliábulo: </w:t>
      </w:r>
      <w:r>
        <w:t>Concilio no convocado por aut</w:t>
      </w:r>
      <w:r>
        <w:t>oridad legítima.</w:t>
      </w:r>
      <w:r>
        <w:br/>
        <w:t>Junta o reunión para tratar de algo que se quiere mantener oculto.</w:t>
      </w:r>
    </w:p>
    <w:p w:rsidR="006C4288" w:rsidRDefault="008B6A4D">
      <w:r>
        <w:rPr>
          <w:b/>
        </w:rPr>
        <w:t xml:space="preserve">condescendiente: </w:t>
      </w:r>
      <w:r>
        <w:t>Que condesciende.</w:t>
      </w:r>
      <w:r>
        <w:br/>
        <w:t>Pronto, dispuesto a condescender.</w:t>
      </w:r>
    </w:p>
    <w:p w:rsidR="006C4288" w:rsidRDefault="008B6A4D">
      <w:r>
        <w:rPr>
          <w:b/>
        </w:rPr>
        <w:t xml:space="preserve">congraciar: </w:t>
      </w:r>
      <w:r>
        <w:t>Hacer que una persona sienta interés o afecto hacia alguien o por algo.</w:t>
      </w:r>
      <w:r>
        <w:br/>
        <w:t>Conseguir la benevo</w:t>
      </w:r>
      <w:r>
        <w:t>lencia o el afecto de alguien.</w:t>
      </w:r>
    </w:p>
    <w:p w:rsidR="006C4288" w:rsidRDefault="008B6A4D">
      <w:r>
        <w:rPr>
          <w:b/>
        </w:rPr>
        <w:t xml:space="preserve">conjetura: </w:t>
      </w:r>
      <w:r>
        <w:t>Juicio que se forma de algo por indicios u observaciones.</w:t>
      </w:r>
      <w:r>
        <w:br/>
        <w:t>Lección no atestiguada en la tradición textual y que la edición crítica reconstruye de acuerdo con otros indicios.</w:t>
      </w:r>
    </w:p>
    <w:p w:rsidR="006C4288" w:rsidRDefault="008B6A4D">
      <w:r>
        <w:rPr>
          <w:b/>
        </w:rPr>
        <w:t xml:space="preserve">crepitar: </w:t>
      </w:r>
      <w:r>
        <w:t>Producir sonidos repetidos, ráp</w:t>
      </w:r>
      <w:r>
        <w:t>idos y secos, como el de la sal en el fuego.</w:t>
      </w:r>
    </w:p>
    <w:p w:rsidR="006C4288" w:rsidRDefault="008B6A4D">
      <w:r>
        <w:rPr>
          <w:b/>
        </w:rPr>
        <w:t xml:space="preserve">crepúsculo: </w:t>
      </w:r>
      <w:r>
        <w:t>Claridad que hay desde que raya el día hasta que sale el sol, y desde que este se pone hasta que es de noche.</w:t>
      </w:r>
      <w:r>
        <w:br/>
        <w:t>Tiempo que dura el crepúsculo.</w:t>
      </w:r>
      <w:r>
        <w:br/>
        <w:t>Fase declinante que precede al final de algo. El crepúscul</w:t>
      </w:r>
      <w:r>
        <w:t>o del verano, de la vida.</w:t>
      </w:r>
    </w:p>
    <w:p w:rsidR="006C4288" w:rsidRDefault="008B6A4D">
      <w:r>
        <w:rPr>
          <w:b/>
        </w:rPr>
        <w:lastRenderedPageBreak/>
        <w:t xml:space="preserve">cribar: </w:t>
      </w:r>
      <w:r>
        <w:t>Pasar una semilla, un mineral u otra materia por la criba para separar las partes menudas de las gruesas o para eliminar las impurezas.</w:t>
      </w:r>
      <w:r>
        <w:br/>
        <w:t>Someter a una selección rigurosa un conjunto de personas o cosas.</w:t>
      </w:r>
      <w:r>
        <w:br/>
        <w:t>Realizar un examen m</w:t>
      </w:r>
      <w:r>
        <w:t>édico a un conjunto de personas para detectar una determinada enfermedad y descartar otras.</w:t>
      </w:r>
    </w:p>
    <w:p w:rsidR="006C4288" w:rsidRDefault="008B6A4D">
      <w:r>
        <w:rPr>
          <w:b/>
        </w:rPr>
        <w:t xml:space="preserve">delación: </w:t>
      </w:r>
      <w:r>
        <w:t>Acusación, denuncia.</w:t>
      </w:r>
      <w:r>
        <w:br/>
        <w:t>Llamamiento a aceptar o repudiar una herencia o legado.</w:t>
      </w:r>
    </w:p>
    <w:p w:rsidR="006C4288" w:rsidRDefault="008B6A4D">
      <w:r>
        <w:rPr>
          <w:b/>
        </w:rPr>
        <w:t xml:space="preserve">denostar: </w:t>
      </w:r>
      <w:r>
        <w:t>Injuriar gravemente, infamar de palabra.</w:t>
      </w:r>
    </w:p>
    <w:p w:rsidR="006C4288" w:rsidRDefault="008B6A4D">
      <w:r>
        <w:rPr>
          <w:b/>
        </w:rPr>
        <w:t xml:space="preserve">derrotero: </w:t>
      </w:r>
      <w:r>
        <w:t xml:space="preserve">Camino, rumbo, </w:t>
      </w:r>
      <w:r>
        <w:t>medio tomado para llegar al fin propuesto.</w:t>
      </w:r>
      <w:r>
        <w:br/>
        <w:t>Conjunto de datos que indican el camino para llegar a un lugar determinado.</w:t>
      </w:r>
      <w:r>
        <w:br/>
        <w:t>Línea señalada en la carta de marear para el gobierno de los pilotos en los viajes.</w:t>
      </w:r>
      <w:r>
        <w:br/>
        <w:t>Dirección que se da por escrito para un viaje de mar.</w:t>
      </w:r>
      <w:r>
        <w:br/>
        <w:t>Libro que contiene un derrotero (‖ dirección para un viaje por mar).</w:t>
      </w:r>
      <w:r>
        <w:br/>
        <w:t>derrota (‖ rumbo).</w:t>
      </w:r>
    </w:p>
    <w:p w:rsidR="006C4288" w:rsidRDefault="008B6A4D">
      <w:r>
        <w:rPr>
          <w:b/>
        </w:rPr>
        <w:t xml:space="preserve">desaprensión: </w:t>
      </w:r>
      <w:r>
        <w:t>Falta de aprensión o miramiento.</w:t>
      </w:r>
    </w:p>
    <w:p w:rsidR="006C4288" w:rsidRDefault="008B6A4D">
      <w:r>
        <w:rPr>
          <w:b/>
        </w:rPr>
        <w:t xml:space="preserve">desazón: </w:t>
      </w:r>
      <w:r>
        <w:t>Malestar físico vago.</w:t>
      </w:r>
      <w:r>
        <w:br/>
        <w:t>picazón (‖ molestia y desasosiego).</w:t>
      </w:r>
      <w:r>
        <w:br/>
        <w:t>Disgusto, pesadumbre, inquietud interior.</w:t>
      </w:r>
      <w:r>
        <w:br/>
        <w:t>Desabrimien</w:t>
      </w:r>
      <w:r>
        <w:t>to, insipidez, falta de sabor y gusto.</w:t>
      </w:r>
      <w:r>
        <w:br/>
        <w:t>Falta de sazón y tempero en las tierras que se cultivan.</w:t>
      </w:r>
    </w:p>
    <w:p w:rsidR="006C4288" w:rsidRDefault="008B6A4D">
      <w:r>
        <w:rPr>
          <w:b/>
        </w:rPr>
        <w:t xml:space="preserve">desdecir: </w:t>
      </w:r>
      <w:r>
        <w:t>desmentir.</w:t>
      </w:r>
      <w:r>
        <w:br/>
        <w:t>Negar la autenticidad de algo.</w:t>
      </w:r>
      <w:r>
        <w:br/>
        <w:t>Dicho de una persona o de una cosa: Degenerar de su origen, educación o clase.</w:t>
      </w:r>
      <w:r>
        <w:br/>
        <w:t>Dicho de una cosa: No conveni</w:t>
      </w:r>
      <w:r>
        <w:t>r, no conformarse con otra.</w:t>
      </w:r>
      <w:r>
        <w:br/>
        <w:t>desmentir (‖ apartarse de la línea).</w:t>
      </w:r>
      <w:r>
        <w:br/>
        <w:t>us. Decaer, venir a menos.</w:t>
      </w:r>
      <w:r>
        <w:br/>
        <w:t>Retractarse de lo dicho.</w:t>
      </w:r>
    </w:p>
    <w:p w:rsidR="006C4288" w:rsidRDefault="008B6A4D">
      <w:r>
        <w:rPr>
          <w:b/>
        </w:rPr>
        <w:t xml:space="preserve">desdén: </w:t>
      </w:r>
      <w:r>
        <w:t>Indiferencia y despego que denotan menosprecio.</w:t>
      </w:r>
      <w:r>
        <w:br/>
        <w:t>al desdén</w:t>
      </w:r>
      <w:r>
        <w:br/>
        <w:t>al descuido.</w:t>
      </w:r>
      <w:r>
        <w:br/>
        <w:t>Con desaliño afectado.</w:t>
      </w:r>
    </w:p>
    <w:p w:rsidR="006C4288" w:rsidRDefault="008B6A4D">
      <w:r>
        <w:rPr>
          <w:b/>
        </w:rPr>
        <w:t xml:space="preserve">desidia: </w:t>
      </w:r>
      <w:r>
        <w:t>Negligencia, falta de cuidad</w:t>
      </w:r>
      <w:r>
        <w:t>o.</w:t>
      </w:r>
    </w:p>
    <w:p w:rsidR="006C4288" w:rsidRDefault="008B6A4D">
      <w:r>
        <w:rPr>
          <w:b/>
        </w:rPr>
        <w:t xml:space="preserve">designio: </w:t>
      </w:r>
      <w:r>
        <w:t>Pensamiento, o propósito del entendimiento, aceptado por la voluntad.</w:t>
      </w:r>
    </w:p>
    <w:p w:rsidR="006C4288" w:rsidRDefault="008B6A4D">
      <w:r>
        <w:rPr>
          <w:b/>
        </w:rPr>
        <w:t xml:space="preserve">déspota: </w:t>
      </w:r>
      <w:r>
        <w:t>y f. Soberano que gobierna sin sujeción a ley alguna.</w:t>
      </w:r>
      <w:r>
        <w:br/>
        <w:t>y f. Persona que trata con dureza a sus subordinados y abusa de su poder o autoridad.</w:t>
      </w:r>
      <w:r>
        <w:br/>
        <w:t>Hombre que ejercía mando</w:t>
      </w:r>
      <w:r>
        <w:t xml:space="preserve"> supremo en algunos pueblos antiguos.</w:t>
      </w:r>
    </w:p>
    <w:p w:rsidR="006C4288" w:rsidRDefault="008B6A4D">
      <w:r>
        <w:rPr>
          <w:b/>
        </w:rPr>
        <w:lastRenderedPageBreak/>
        <w:t xml:space="preserve">diastema: </w:t>
      </w:r>
      <w:r>
        <w:t>Espacio más o menos ancho en la encía de muchos mamíferos, como los roedores, los equinos o los rumiantes, que separa grupos de piezas dentarias.</w:t>
      </w:r>
    </w:p>
    <w:p w:rsidR="006C4288" w:rsidRDefault="008B6A4D">
      <w:r>
        <w:rPr>
          <w:b/>
        </w:rPr>
        <w:t xml:space="preserve">diván: </w:t>
      </w:r>
      <w:r>
        <w:t>Asiento alargado, generalmente sin respaldo, para recos</w:t>
      </w:r>
      <w:r>
        <w:t>tarse o tumbarse.</w:t>
      </w:r>
      <w:r>
        <w:br/>
        <w:t>Entre los turcos, supremo consejo que determinaba los negocios de Estado y de justicia.</w:t>
      </w:r>
      <w:r>
        <w:br/>
        <w:t>Sala en que se reunía el diván.</w:t>
      </w:r>
      <w:r>
        <w:br/>
        <w:t>lit. Colección de poesías de uno o de varios autores, originalmente en alguna de las lenguas orientales.</w:t>
      </w:r>
    </w:p>
    <w:p w:rsidR="006C4288" w:rsidRDefault="008B6A4D">
      <w:r>
        <w:rPr>
          <w:b/>
        </w:rPr>
        <w:t xml:space="preserve">dogma: </w:t>
      </w:r>
      <w:r>
        <w:t>Propos</w:t>
      </w:r>
      <w:r>
        <w:t>ición tenida por cierta y como principio innegable.</w:t>
      </w:r>
      <w:r>
        <w:br/>
        <w:t>Conjunto de creencias de carácter indiscutible y obligado para los seguidores de cualquier religión.</w:t>
      </w:r>
      <w:r>
        <w:br/>
        <w:t>Fundamento o puntos capitales de un sistema, ciencia o doctrina.</w:t>
      </w:r>
    </w:p>
    <w:p w:rsidR="006C4288" w:rsidRDefault="008B6A4D">
      <w:r>
        <w:rPr>
          <w:b/>
        </w:rPr>
        <w:t xml:space="preserve">dogmatismo: </w:t>
      </w:r>
      <w:r>
        <w:t>Presunción de quienes quie</w:t>
      </w:r>
      <w:r>
        <w:t>ren que su doctrina o sus aseveraciones sean tenidas por verdades inconcusas.</w:t>
      </w:r>
      <w:r>
        <w:br/>
        <w:t>Conjunto de las proposiciones que se tienen por principios innegables en una ciencia.</w:t>
      </w:r>
      <w:r>
        <w:br/>
        <w:t>Conjunto de todo lo que es dogmático en religión.</w:t>
      </w:r>
      <w:r>
        <w:br/>
        <w:t>Concepción filosófica opuesta al esceptici</w:t>
      </w:r>
      <w:r>
        <w:t>smo, la cual considera la razón humana capaz del conocimiento de verdades absolutas.</w:t>
      </w:r>
    </w:p>
    <w:p w:rsidR="006C4288" w:rsidRDefault="008B6A4D">
      <w:r>
        <w:rPr>
          <w:b/>
        </w:rPr>
        <w:t xml:space="preserve">dosel: </w:t>
      </w:r>
      <w:r>
        <w:t>Mueble que a cierta altura cubre o resguarda un altar, sitial, lecho, etc., adelantándose en pabellón horizontal y cayendo por detrás a modo de colgadura.</w:t>
      </w:r>
      <w:r>
        <w:br/>
        <w:t>Antepuert</w:t>
      </w:r>
      <w:r>
        <w:t>a o tapiz.</w:t>
      </w:r>
    </w:p>
    <w:p w:rsidR="006C4288" w:rsidRDefault="008B6A4D">
      <w:r>
        <w:rPr>
          <w:b/>
        </w:rPr>
        <w:t xml:space="preserve">dúctil: </w:t>
      </w:r>
      <w:r>
        <w:t>Dicho de un metal: Que admite grandes deformaciones mecánicas en frío sin llegar a romperse.</w:t>
      </w:r>
      <w:r>
        <w:br/>
        <w:t>Dicho de un metal: Que mecánicamente se puede extender en alambres o hilos.</w:t>
      </w:r>
      <w:r>
        <w:br/>
        <w:t>maleable (‖ que puede batirse y extenderse).</w:t>
      </w:r>
      <w:r>
        <w:br/>
        <w:t>Dicho de algún cuerpo n</w:t>
      </w:r>
      <w:r>
        <w:t>o metálico: Fácilmente deformable.</w:t>
      </w:r>
      <w:r>
        <w:br/>
        <w:t>Acomodadizo, de blanda condición, condescendiente.</w:t>
      </w:r>
    </w:p>
    <w:p w:rsidR="006C4288" w:rsidRDefault="008B6A4D">
      <w:r>
        <w:rPr>
          <w:b/>
        </w:rPr>
        <w:t xml:space="preserve">ecuánime: </w:t>
      </w:r>
      <w:r>
        <w:t>Que tiene ecuanimidad.</w:t>
      </w:r>
    </w:p>
    <w:p w:rsidR="006C4288" w:rsidRDefault="008B6A4D">
      <w:r>
        <w:rPr>
          <w:b/>
        </w:rPr>
        <w:t xml:space="preserve">efectista: </w:t>
      </w:r>
      <w:r>
        <w:t>Que busca ante todo producir fuerte efecto o impresión en el ánimo.</w:t>
      </w:r>
    </w:p>
    <w:p w:rsidR="006C4288" w:rsidRDefault="008B6A4D">
      <w:r>
        <w:rPr>
          <w:b/>
        </w:rPr>
        <w:t xml:space="preserve">efluvio: </w:t>
      </w:r>
      <w:r>
        <w:t>Emisión de partículas sutilísimas.</w:t>
      </w:r>
      <w:r>
        <w:br/>
        <w:t>Emanación o ir</w:t>
      </w:r>
      <w:r>
        <w:t>radiación, en lo inmaterial.</w:t>
      </w:r>
    </w:p>
    <w:p w:rsidR="006C4288" w:rsidRDefault="008B6A4D">
      <w:r>
        <w:rPr>
          <w:b/>
        </w:rPr>
        <w:t xml:space="preserve">egolatría: </w:t>
      </w:r>
      <w:r>
        <w:t>Culto, adoración o amor excesivo de sí mismo.</w:t>
      </w:r>
    </w:p>
    <w:p w:rsidR="006C4288" w:rsidRDefault="008B6A4D">
      <w:r>
        <w:rPr>
          <w:b/>
        </w:rPr>
        <w:t xml:space="preserve">elocuencia: </w:t>
      </w:r>
      <w:r>
        <w:t>Facultad de hablar o escribir de modo eficaz para deleitar, conmover o persuadir.</w:t>
      </w:r>
      <w:r>
        <w:br/>
        <w:t>Eficacia para persuadir o conmover que tienen las palabras, los gestos o ade</w:t>
      </w:r>
      <w:r>
        <w:t>manes y cualquier otra acción o cosa capaz de dar a entender algo con viveza. La elocuencia de los hechos, de las cifras.</w:t>
      </w:r>
    </w:p>
    <w:p w:rsidR="006C4288" w:rsidRDefault="008B6A4D">
      <w:r>
        <w:rPr>
          <w:b/>
        </w:rPr>
        <w:lastRenderedPageBreak/>
        <w:t xml:space="preserve">elucidar: </w:t>
      </w:r>
      <w:r>
        <w:t>dilucidar.</w:t>
      </w:r>
    </w:p>
    <w:p w:rsidR="006C4288" w:rsidRDefault="008B6A4D">
      <w:r>
        <w:rPr>
          <w:b/>
        </w:rPr>
        <w:t xml:space="preserve">elucubración: </w:t>
      </w:r>
      <w:r>
        <w:t>Acción y efecto de elucubrar.</w:t>
      </w:r>
    </w:p>
    <w:p w:rsidR="006C4288" w:rsidRDefault="008B6A4D">
      <w:r>
        <w:rPr>
          <w:b/>
        </w:rPr>
        <w:t xml:space="preserve">emanar: </w:t>
      </w:r>
      <w:r>
        <w:t xml:space="preserve">Proceder, derivar, traer origen y principio de algo de cuya </w:t>
      </w:r>
      <w:r>
        <w:t>sustancia se participa.</w:t>
      </w:r>
      <w:r>
        <w:br/>
        <w:t>Dicho de una sustancia volátil: Desprenderse de un cuerpo.</w:t>
      </w:r>
      <w:r>
        <w:br/>
        <w:t>Emitir, desprender de sí. Su persona emana simpatía.</w:t>
      </w:r>
    </w:p>
    <w:p w:rsidR="006C4288" w:rsidRDefault="008B6A4D">
      <w:r>
        <w:rPr>
          <w:b/>
        </w:rPr>
        <w:t xml:space="preserve">embarcar: </w:t>
      </w:r>
      <w:r>
        <w:t>Introducir personas, objetos, animales, etc., en una embarcación, tren, avión u otro medio de transporte.</w:t>
      </w:r>
      <w:r>
        <w:br/>
        <w:t>Dest</w:t>
      </w:r>
      <w:r>
        <w:t>inar a alguien a un buque.</w:t>
      </w:r>
      <w:r>
        <w:br/>
        <w:t>Hacer que alguien intervenga en una empresa difícil o arriesgada. Lo embarcaron en una aventura. U. t. c. prnl.</w:t>
      </w:r>
      <w:r>
        <w:br/>
        <w:t>Cuba y Ven. dar plantón.</w:t>
      </w:r>
      <w:r>
        <w:br/>
        <w:t>Subir a una embarcación, tren, avión u otro medio de transporte. U. t. c. prnl.</w:t>
      </w:r>
    </w:p>
    <w:p w:rsidR="006C4288" w:rsidRDefault="008B6A4D">
      <w:r>
        <w:rPr>
          <w:b/>
        </w:rPr>
        <w:t xml:space="preserve">embozar: </w:t>
      </w:r>
      <w:r>
        <w:t>Cub</w:t>
      </w:r>
      <w:r>
        <w:t>rir el rostro por la parte inferior hasta las narices o los ojos. U. m. c. prnl.</w:t>
      </w:r>
      <w:r>
        <w:br/>
        <w:t>Disfrazar, ocultar con palabras o con acciones algo para que no se entienda fácilmente.</w:t>
      </w:r>
      <w:r>
        <w:br/>
        <w:t>Obstruir un conducto.</w:t>
      </w:r>
      <w:r>
        <w:br/>
        <w:t>Contener, refrenar.</w:t>
      </w:r>
    </w:p>
    <w:p w:rsidR="006C4288" w:rsidRDefault="008B6A4D">
      <w:r>
        <w:rPr>
          <w:b/>
        </w:rPr>
        <w:t xml:space="preserve">empalidecer: </w:t>
      </w:r>
      <w:r>
        <w:t>palidecer.</w:t>
      </w:r>
    </w:p>
    <w:p w:rsidR="006C4288" w:rsidRDefault="008B6A4D">
      <w:r>
        <w:rPr>
          <w:b/>
        </w:rPr>
        <w:t xml:space="preserve">enardecer: </w:t>
      </w:r>
      <w:r>
        <w:t xml:space="preserve">Excitar o </w:t>
      </w:r>
      <w:r>
        <w:t>avivar una pasión del ánimo, una pugna, una disputa, etc. U. t. c. prnl.</w:t>
      </w:r>
      <w:r>
        <w:br/>
        <w:t>Dicho de una parte del cuerpo de un animal: Encenderse, requemarse por congestión o inflamación.</w:t>
      </w:r>
    </w:p>
    <w:p w:rsidR="006C4288" w:rsidRDefault="008B6A4D">
      <w:r>
        <w:rPr>
          <w:b/>
        </w:rPr>
        <w:t xml:space="preserve">encaramar: </w:t>
      </w:r>
      <w:r>
        <w:t>Der. del ár. hisp. karáma, y este del ár. clás. karāmah 'honor'.</w:t>
      </w:r>
      <w:r>
        <w:br/>
        <w:t>Levantar o</w:t>
      </w:r>
      <w:r>
        <w:t xml:space="preserve"> subir a alguien o algo a lugar dificultoso de alcanzar. U. t. c. prnl.</w:t>
      </w:r>
      <w:r>
        <w:br/>
        <w:t>Alabar, encarecer con extremo. U. t. c. prnl.</w:t>
      </w:r>
      <w:r>
        <w:br/>
        <w:t>elevar (‖ colocar en un puesto honorífico). U. t. c. prnl.</w:t>
      </w:r>
    </w:p>
    <w:p w:rsidR="006C4288" w:rsidRDefault="008B6A4D">
      <w:r>
        <w:rPr>
          <w:b/>
        </w:rPr>
        <w:t xml:space="preserve">endeble: </w:t>
      </w:r>
      <w:r>
        <w:t>Débil, flojo, de resistencia insuficiente.</w:t>
      </w:r>
    </w:p>
    <w:p w:rsidR="006C4288" w:rsidRDefault="008B6A4D">
      <w:r>
        <w:rPr>
          <w:b/>
        </w:rPr>
        <w:t xml:space="preserve">enjaezar: </w:t>
      </w:r>
      <w:r>
        <w:t xml:space="preserve">Poner los jaeces </w:t>
      </w:r>
      <w:r>
        <w:t>a las caballerías.</w:t>
      </w:r>
    </w:p>
    <w:p w:rsidR="006C4288" w:rsidRDefault="008B6A4D">
      <w:r>
        <w:rPr>
          <w:b/>
        </w:rPr>
        <w:t xml:space="preserve">enmohecer: </w:t>
      </w:r>
      <w:r>
        <w:t>Cubrir de moho algo. U. t. c. intr. y más c. prnl.</w:t>
      </w:r>
      <w:r>
        <w:br/>
        <w:t>Inutilizarse, caer en desuso, como el utensilio o máquina que se cubre de moho.</w:t>
      </w:r>
    </w:p>
    <w:p w:rsidR="006C4288" w:rsidRDefault="008B6A4D">
      <w:r>
        <w:rPr>
          <w:b/>
        </w:rPr>
        <w:t xml:space="preserve">enramada: </w:t>
      </w:r>
      <w:r>
        <w:t>Conjunto de ramas de árboles espesas y entrelazadas naturalmente.</w:t>
      </w:r>
      <w:r>
        <w:br/>
        <w:t>Adorno formado de r</w:t>
      </w:r>
      <w:r>
        <w:t>amas de árboles con motivo de alguna fiesta.</w:t>
      </w:r>
      <w:r>
        <w:br/>
        <w:t>Cobertizo hecho de ramas de árboles.</w:t>
      </w:r>
    </w:p>
    <w:p w:rsidR="006C4288" w:rsidRDefault="008B6A4D">
      <w:r>
        <w:rPr>
          <w:b/>
        </w:rPr>
        <w:t xml:space="preserve">enseres: </w:t>
      </w:r>
      <w:r>
        <w:t>Utensilios, muebles, instrumentos necesarios o convenientes en una casa o para el ejercicio de una profesión.</w:t>
      </w:r>
    </w:p>
    <w:p w:rsidR="006C4288" w:rsidRDefault="008B6A4D">
      <w:r>
        <w:rPr>
          <w:b/>
        </w:rPr>
        <w:t xml:space="preserve">entelequia: </w:t>
      </w:r>
      <w:r>
        <w:t>Cosa irreal.</w:t>
      </w:r>
      <w:r>
        <w:br/>
        <w:t>En la filosofía de Aristóteles</w:t>
      </w:r>
      <w:r>
        <w:t>, fin u objetivo de una actividad que la completa y la perfecciona.</w:t>
      </w:r>
    </w:p>
    <w:p w:rsidR="006C4288" w:rsidRDefault="008B6A4D">
      <w:r>
        <w:rPr>
          <w:b/>
        </w:rPr>
        <w:lastRenderedPageBreak/>
        <w:t xml:space="preserve">entibiar: </w:t>
      </w:r>
      <w:r>
        <w:t>Poner tibio un líquido, darle un grado de calor moderado. U. t. c. prnl.</w:t>
      </w:r>
      <w:r>
        <w:br/>
        <w:t>Templar, quitar fuerza a los afectos y pasiones. U. t. c. prnl.</w:t>
      </w:r>
    </w:p>
    <w:p w:rsidR="006C4288" w:rsidRDefault="008B6A4D">
      <w:r>
        <w:rPr>
          <w:b/>
        </w:rPr>
        <w:t xml:space="preserve">entornar: </w:t>
      </w:r>
      <w:r>
        <w:t>Volver la puerta o la ventana s</w:t>
      </w:r>
      <w:r>
        <w:t>in cerrarla del todo.</w:t>
      </w:r>
      <w:r>
        <w:br/>
        <w:t>Cerrar los ojos de manera incompleta.</w:t>
      </w:r>
      <w:r>
        <w:br/>
        <w:t>Inclinar, ladear, trastornar. U. t. c. prnl. Se entornó la olla y se vertió el caldo.</w:t>
      </w:r>
      <w:r>
        <w:br/>
        <w:t>Hacer pliegues a la ropa en el borde.</w:t>
      </w:r>
    </w:p>
    <w:p w:rsidR="006C4288" w:rsidRDefault="008B6A4D">
      <w:r>
        <w:rPr>
          <w:b/>
        </w:rPr>
        <w:t xml:space="preserve">entronar: </w:t>
      </w:r>
      <w:r>
        <w:t>entronizar.</w:t>
      </w:r>
    </w:p>
    <w:p w:rsidR="006C4288" w:rsidRDefault="008B6A4D">
      <w:r>
        <w:rPr>
          <w:b/>
        </w:rPr>
        <w:t xml:space="preserve">epifanía: </w:t>
      </w:r>
      <w:r>
        <w:t>Escr. con may. inicial en acep. 2.</w:t>
      </w:r>
      <w:r>
        <w:br/>
      </w:r>
      <w:r>
        <w:t>Manifestación, aparición o revelación.</w:t>
      </w:r>
      <w:r>
        <w:br/>
        <w:t>Festividad que celebra la Iglesia católica el día 6 de enero, en conmemoración de la adoración de los Reyes Magos.</w:t>
      </w:r>
    </w:p>
    <w:p w:rsidR="006C4288" w:rsidRDefault="008B6A4D">
      <w:r>
        <w:rPr>
          <w:b/>
        </w:rPr>
        <w:t xml:space="preserve">epílogo: </w:t>
      </w:r>
      <w:r>
        <w:t>Recapitulación de lo dicho en un discurso o en otra composición literaria.</w:t>
      </w:r>
      <w:r>
        <w:br/>
        <w:t>Última parte de un</w:t>
      </w:r>
      <w:r>
        <w:t>a obra, en la que se refieren hechos posteriores a los recogidos en ella o reflexiones relacionadas con su tema central.</w:t>
      </w:r>
      <w:r>
        <w:br/>
        <w:t>peroración (‖ última parte del discurso).</w:t>
      </w:r>
      <w:r>
        <w:br/>
        <w:t>enumeración (‖ parte del epílogo).</w:t>
      </w:r>
      <w:r>
        <w:br/>
        <w:t>us. Conjunto o compendio.</w:t>
      </w:r>
    </w:p>
    <w:p w:rsidR="006C4288" w:rsidRDefault="008B6A4D">
      <w:r>
        <w:rPr>
          <w:b/>
        </w:rPr>
        <w:t xml:space="preserve">equidad: </w:t>
      </w:r>
      <w:r>
        <w:t>Igualdad de ánimo.</w:t>
      </w:r>
      <w:r>
        <w:br/>
        <w:t>Bond</w:t>
      </w:r>
      <w:r>
        <w:t>adosa templanza habitual, propensión a dejarse guiar, o a fallar, por el sentimiento del deber o de la conciencia, más bien que por las prescripciones rigurosas de la justicia o por el texto terminante de la ley.</w:t>
      </w:r>
      <w:r>
        <w:br/>
        <w:t xml:space="preserve">Justicia natural, por oposición a la letra </w:t>
      </w:r>
      <w:r>
        <w:t>de la ley positiva.</w:t>
      </w:r>
      <w:r>
        <w:br/>
        <w:t>Moderación en el precio de las cosas o en las condiciones de los contratos.</w:t>
      </w:r>
      <w:r>
        <w:br/>
        <w:t>Disposición del ánimo que mueve a dar a cada uno lo que merece.</w:t>
      </w:r>
    </w:p>
    <w:p w:rsidR="006C4288" w:rsidRDefault="008B6A4D">
      <w:r>
        <w:rPr>
          <w:b/>
        </w:rPr>
        <w:t xml:space="preserve">equidistante: </w:t>
      </w:r>
      <w:r>
        <w:t>Que equidista. U. t. en sent. fig.</w:t>
      </w:r>
    </w:p>
    <w:p w:rsidR="006C4288" w:rsidRDefault="008B6A4D">
      <w:r>
        <w:rPr>
          <w:b/>
        </w:rPr>
        <w:t xml:space="preserve">erial: </w:t>
      </w:r>
      <w:r>
        <w:t>Dicho de una tierra o de un campo: Sin c</w:t>
      </w:r>
      <w:r>
        <w:t>ultivar ni labrar. U. m. c. s. m.</w:t>
      </w:r>
    </w:p>
    <w:p w:rsidR="006C4288" w:rsidRDefault="008B6A4D">
      <w:r>
        <w:rPr>
          <w:b/>
        </w:rPr>
        <w:t xml:space="preserve">errante: </w:t>
      </w:r>
      <w:r>
        <w:t>Que anda de una parte a otra sin tener asiento fijo. Apl. a pers., u. t. c. s.</w:t>
      </w:r>
      <w:r>
        <w:br/>
        <w:t>Que yerra.</w:t>
      </w:r>
      <w:r>
        <w:br/>
        <w:t>estrella errante</w:t>
      </w:r>
    </w:p>
    <w:p w:rsidR="006C4288" w:rsidRDefault="008B6A4D">
      <w:r>
        <w:rPr>
          <w:b/>
        </w:rPr>
        <w:t xml:space="preserve">erudición: </w:t>
      </w:r>
      <w:r>
        <w:t>Instrucción en varias ciencias, artes y otras materias.</w:t>
      </w:r>
      <w:r>
        <w:br/>
        <w:t>Amplio conocimiento de los documentos r</w:t>
      </w:r>
      <w:r>
        <w:t>elativos a una ciencia o arte.</w:t>
      </w:r>
      <w:r>
        <w:br/>
        <w:t>Lectura varia, docta y bien aprovechada.</w:t>
      </w:r>
    </w:p>
    <w:p w:rsidR="006C4288" w:rsidRDefault="008B6A4D">
      <w:r>
        <w:rPr>
          <w:b/>
        </w:rPr>
        <w:t xml:space="preserve">escabel: </w:t>
      </w:r>
      <w:r>
        <w:t>Tarima pequeña que se pone delante de la silla para que descansen los pies de quien está sentado.</w:t>
      </w:r>
      <w:r>
        <w:br/>
        <w:t>Asiento pequeño hecho de tablas, sin respaldo.</w:t>
      </w:r>
      <w:r>
        <w:br/>
        <w:t>Persona o circunstancia de que</w:t>
      </w:r>
      <w:r>
        <w:t xml:space="preserve"> alguien se aprovecha para medrar, por lo general ambiciosamente.</w:t>
      </w:r>
    </w:p>
    <w:p w:rsidR="006C4288" w:rsidRDefault="008B6A4D">
      <w:r>
        <w:rPr>
          <w:b/>
        </w:rPr>
        <w:lastRenderedPageBreak/>
        <w:t xml:space="preserve">escafandra: </w:t>
      </w:r>
      <w:r>
        <w:t>Aparato compuesto de una vestidura impermeable y un casco perfectamente cerrado, con un cristal frente a la cara, y orificios y tubos para renovar el aire, que sirve para permane</w:t>
      </w:r>
      <w:r>
        <w:t>cer y trabajar debajo del agua.</w:t>
      </w:r>
    </w:p>
    <w:p w:rsidR="006C4288" w:rsidRDefault="008B6A4D">
      <w:r>
        <w:rPr>
          <w:b/>
        </w:rPr>
        <w:t xml:space="preserve">escollo: </w:t>
      </w:r>
      <w:r>
        <w:t>Peñasco que está a flor de agua o que no se descubre bien.</w:t>
      </w:r>
      <w:r>
        <w:br/>
        <w:t>peligro (‖ riesgo).</w:t>
      </w:r>
      <w:r>
        <w:br/>
        <w:t>Dificultad, obstáculo.</w:t>
      </w:r>
    </w:p>
    <w:p w:rsidR="006C4288" w:rsidRDefault="008B6A4D">
      <w:r>
        <w:rPr>
          <w:b/>
        </w:rPr>
        <w:t xml:space="preserve">escrutar: </w:t>
      </w:r>
      <w:r>
        <w:t>Indagar, examinar cuidadosamente, explorar.</w:t>
      </w:r>
      <w:r>
        <w:br/>
        <w:t xml:space="preserve">Reconocer y computar los votos que para elecciones u otros </w:t>
      </w:r>
      <w:r>
        <w:t>actos análogos se han dado secretamente por medio de bolas, papeletas o en otra forma.</w:t>
      </w:r>
    </w:p>
    <w:p w:rsidR="006C4288" w:rsidRDefault="008B6A4D">
      <w:r>
        <w:rPr>
          <w:b/>
        </w:rPr>
        <w:t xml:space="preserve">escrutinio: </w:t>
      </w:r>
      <w:r>
        <w:t>Examen y averiguación exacta y diligente que se hace de algo para formar juicio de ello.</w:t>
      </w:r>
      <w:r>
        <w:br/>
        <w:t>Reconocimiento y cómputo de los votos en las elecciones o en otro ac</w:t>
      </w:r>
      <w:r>
        <w:t>to análogo.</w:t>
      </w:r>
    </w:p>
    <w:p w:rsidR="006C4288" w:rsidRDefault="008B6A4D">
      <w:r>
        <w:rPr>
          <w:b/>
        </w:rPr>
        <w:t xml:space="preserve">escudilla: </w:t>
      </w:r>
      <w:r>
        <w:t>Vasija ancha y de forma de una media esfera, que se usa comúnmente para servir en ella la sopa y el caldo.</w:t>
      </w:r>
    </w:p>
    <w:p w:rsidR="006C4288" w:rsidRDefault="008B6A4D">
      <w:r>
        <w:rPr>
          <w:b/>
        </w:rPr>
        <w:t xml:space="preserve">escudriñar: </w:t>
      </w:r>
      <w:r>
        <w:t>Examinar, inquirir y averiguar cuidadosamente algo y sus circunstancias.</w:t>
      </w:r>
    </w:p>
    <w:p w:rsidR="006C4288" w:rsidRDefault="008B6A4D">
      <w:r>
        <w:rPr>
          <w:b/>
        </w:rPr>
        <w:t xml:space="preserve">espolón: </w:t>
      </w:r>
      <w:r>
        <w:t>Apófisis ósea en forma de cornez</w:t>
      </w:r>
      <w:r>
        <w:t>uelo, que tienen en el tarso varias aves gallináceas.</w:t>
      </w:r>
      <w:r>
        <w:br/>
        <w:t>tajamar (‖ apoyo de un puente).</w:t>
      </w:r>
      <w:r>
        <w:br/>
        <w:t>Malecón que suele hacerse a orillas de los ríos o del mar para contener las aguas, utilizado en algunas poblaciones como lugar de paseo.</w:t>
      </w:r>
      <w:r>
        <w:br/>
        <w:t>Punta en que remata la proa de la</w:t>
      </w:r>
      <w:r>
        <w:t xml:space="preserve"> nave.</w:t>
      </w:r>
      <w:r>
        <w:br/>
        <w:t>Pieza de hierro aguda, afilada y saliente en la proa de las antiguas galeras y de algunos modernos acorazados, para embestir y echar a pique el buque enemigo.</w:t>
      </w:r>
      <w:r>
        <w:br/>
        <w:t>Ramal corto y escarpado que parte de una sierra en dirección aproximadamente perpendicular</w:t>
      </w:r>
      <w:r>
        <w:t xml:space="preserve"> a ella.</w:t>
      </w:r>
      <w:r>
        <w:br/>
        <w:t>Sabañón que sale en el calcañar.</w:t>
      </w:r>
      <w:r>
        <w:br/>
        <w:t>contrafuerte (‖ refuerzo en el paramento de un muro).</w:t>
      </w:r>
      <w:r>
        <w:br/>
        <w:t>Prolongación tubulosa situada en la base de algunas flores, que unas veces es de la corola, como en la linaria, y otras del cáliz, como en la capuchina.</w:t>
      </w:r>
      <w:r>
        <w:br/>
        <w:t>Promine</w:t>
      </w:r>
      <w:r>
        <w:t>ncia córnea que tienen las caballerías en la parte posterior de los menudillos de sus remos, cubierta por las cernejas.</w:t>
      </w:r>
      <w:r>
        <w:br/>
        <w:t>Espuela para picar a la caballería.</w:t>
      </w:r>
      <w:r>
        <w:br/>
        <w:t>tener más espolones que un gallo</w:t>
      </w:r>
      <w:r>
        <w:br/>
        <w:t>coloq. Ser muy viejo.</w:t>
      </w:r>
    </w:p>
    <w:p w:rsidR="006C4288" w:rsidRDefault="008B6A4D">
      <w:r>
        <w:rPr>
          <w:b/>
        </w:rPr>
        <w:t xml:space="preserve">estereotipo: </w:t>
      </w:r>
      <w:r>
        <w:t>Imagen o idea aceptada comúnment</w:t>
      </w:r>
      <w:r>
        <w:t>e por un grupo o sociedad con carácter inmutable.</w:t>
      </w:r>
      <w:r>
        <w:br/>
        <w:t>Plancha utilizada en estereotipia.</w:t>
      </w:r>
    </w:p>
    <w:p w:rsidR="006C4288" w:rsidRDefault="008B6A4D">
      <w:r>
        <w:rPr>
          <w:b/>
        </w:rPr>
        <w:lastRenderedPageBreak/>
        <w:t xml:space="preserve">estriación: </w:t>
      </w:r>
      <w:r>
        <w:t>Conjunto de rayas o estrías transversales que tienen todas las fibras musculares de los artrópodos.</w:t>
      </w:r>
      <w:r>
        <w:br/>
        <w:t>Conjunto de estrías que forman parte del miocardio y de los</w:t>
      </w:r>
      <w:r>
        <w:t xml:space="preserve"> músculos de contracción voluntaria de los vertebrados.</w:t>
      </w:r>
    </w:p>
    <w:p w:rsidR="006C4288" w:rsidRDefault="008B6A4D">
      <w:r>
        <w:rPr>
          <w:b/>
        </w:rPr>
        <w:t xml:space="preserve">estribación: </w:t>
      </w:r>
      <w:r>
        <w:t>Estribo o ramal de montaña que deriva de una cordillera. U. m. en pl.</w:t>
      </w:r>
    </w:p>
    <w:p w:rsidR="006C4288" w:rsidRDefault="008B6A4D">
      <w:r>
        <w:rPr>
          <w:b/>
        </w:rPr>
        <w:t xml:space="preserve">estribor: </w:t>
      </w:r>
      <w:r>
        <w:t>Lado derecho de una embarcación mirando de popa a proa, y, por ext., de un avión u otra aeronave.</w:t>
      </w:r>
    </w:p>
    <w:p w:rsidR="006C4288" w:rsidRDefault="008B6A4D">
      <w:r>
        <w:rPr>
          <w:b/>
        </w:rPr>
        <w:t xml:space="preserve">estupor: </w:t>
      </w:r>
      <w:r>
        <w:t>Asombro, pasmo.</w:t>
      </w:r>
      <w:r>
        <w:br/>
        <w:t>Disminución de la actividad de las funciones intelectuales, acompañada de cierto aire o aspecto de asombro o de indiferencia.</w:t>
      </w:r>
    </w:p>
    <w:p w:rsidR="006C4288" w:rsidRDefault="008B6A4D">
      <w:r>
        <w:rPr>
          <w:b/>
        </w:rPr>
        <w:t xml:space="preserve">evocar: </w:t>
      </w:r>
      <w:r>
        <w:t>Recordar algo o a alguien, o traerlos a la memoria. Evocamos juntos nuestro pasado.</w:t>
      </w:r>
      <w:r>
        <w:br/>
        <w:t>Dicho de una cosa: Tra</w:t>
      </w:r>
      <w:r>
        <w:t>er algo a la imaginación por asociación de ideas. El rojo evoca pasión.</w:t>
      </w:r>
      <w:r>
        <w:br/>
        <w:t>Llamar a un espíritu o a un muerto.</w:t>
      </w:r>
    </w:p>
    <w:p w:rsidR="006C4288" w:rsidRDefault="008B6A4D">
      <w:r>
        <w:rPr>
          <w:b/>
        </w:rPr>
        <w:t xml:space="preserve">exacerbar: </w:t>
      </w:r>
      <w:r>
        <w:t>Irritar, causar muy grave enfado o enojo. U. t. c. prnl.</w:t>
      </w:r>
      <w:r>
        <w:br/>
        <w:t>Agravar o avivar una enfermedad, una pasión, una molestia, etc. U. t. c. prnl.</w:t>
      </w:r>
      <w:r>
        <w:br/>
        <w:t>I</w:t>
      </w:r>
      <w:r>
        <w:t>ntensificar, extremar, exagerar.</w:t>
      </w:r>
    </w:p>
    <w:p w:rsidR="006C4288" w:rsidRDefault="008B6A4D">
      <w:r>
        <w:rPr>
          <w:b/>
        </w:rPr>
        <w:t xml:space="preserve">excrecencia: </w:t>
      </w:r>
      <w:r>
        <w:t>Protuberancia, generalmente carnosa, que se produce en animales y plantas, alterando su textura y superficie natural.</w:t>
      </w:r>
    </w:p>
    <w:p w:rsidR="006C4288" w:rsidRDefault="008B6A4D">
      <w:r>
        <w:rPr>
          <w:b/>
        </w:rPr>
        <w:t xml:space="preserve">exhortar: </w:t>
      </w:r>
      <w:r>
        <w:t>Incitar a alguien con palabras a que haga o deje de hacer algo.</w:t>
      </w:r>
    </w:p>
    <w:p w:rsidR="006C4288" w:rsidRDefault="008B6A4D">
      <w:r>
        <w:rPr>
          <w:b/>
        </w:rPr>
        <w:t xml:space="preserve">expedir: </w:t>
      </w:r>
      <w:r>
        <w:t>Dar curso</w:t>
      </w:r>
      <w:r>
        <w:t xml:space="preserve"> a las causas y negocios.</w:t>
      </w:r>
      <w:r>
        <w:br/>
        <w:t>Despachar, extender por escrito, con las formalidades acostumbradas, bulas, privilegios, reales órdenes, etc.</w:t>
      </w:r>
      <w:r>
        <w:br/>
        <w:t>Pronunciar un auto o decreto.</w:t>
      </w:r>
      <w:r>
        <w:br/>
        <w:t>Remitir, enviar mercancías, telegramas, pliegos, etc.</w:t>
      </w:r>
      <w:r>
        <w:br/>
        <w:t>Despachar y dar lo necesario para qu</w:t>
      </w:r>
      <w:r>
        <w:t>e alguien se vaya.</w:t>
      </w:r>
      <w:r>
        <w:br/>
        <w:t>y Chile. Manejarse, desenvolverse en asuntos o actividades.</w:t>
      </w:r>
    </w:p>
    <w:p w:rsidR="006C4288" w:rsidRDefault="008B6A4D">
      <w:r>
        <w:rPr>
          <w:b/>
        </w:rPr>
        <w:t xml:space="preserve">extravío: </w:t>
      </w:r>
      <w:r>
        <w:t>Acción y efecto de extraviar o extraviarse.</w:t>
      </w:r>
      <w:r>
        <w:br/>
        <w:t>Desorden en las costumbres.</w:t>
      </w:r>
      <w:r>
        <w:br/>
        <w:t>molestia (‖ acción de molestar).</w:t>
      </w:r>
    </w:p>
    <w:p w:rsidR="006C4288" w:rsidRDefault="008B6A4D">
      <w:r>
        <w:rPr>
          <w:b/>
        </w:rPr>
        <w:t xml:space="preserve">fanal: </w:t>
      </w:r>
      <w:r>
        <w:t>Farol grande que se coloca en las torres de los puertos</w:t>
      </w:r>
      <w:r>
        <w:t xml:space="preserve"> para que su luz sirva de señal nocturna.</w:t>
      </w:r>
      <w:r>
        <w:br/>
        <w:t>Campana transparente, por lo común de cristal, que sirve para que el aire no apague la luz puesta dentro de ella o para atenuar y matizar el resplandor.</w:t>
      </w:r>
      <w:r>
        <w:br/>
        <w:t>Campana de cristal cerrada por arriba, que sirve para resguar</w:t>
      </w:r>
      <w:r>
        <w:t>dar del polvo lo que se cubre con ella.</w:t>
      </w:r>
      <w:r>
        <w:br/>
        <w:t xml:space="preserve">Cada una de las grandes lámparas que usan ciertas embarcaciones de pesca para atraer a </w:t>
      </w:r>
      <w:r>
        <w:lastRenderedPageBreak/>
        <w:t>los peces.</w:t>
      </w:r>
      <w:r>
        <w:br/>
        <w:t>Cada uno de los grandes faroles que, colocados en la popa de los buques, servían como insignia de mando.</w:t>
      </w:r>
    </w:p>
    <w:p w:rsidR="006C4288" w:rsidRDefault="008B6A4D">
      <w:r>
        <w:rPr>
          <w:b/>
        </w:rPr>
        <w:t xml:space="preserve">fardo: </w:t>
      </w:r>
      <w:r>
        <w:t xml:space="preserve">Etim. </w:t>
      </w:r>
      <w:r>
        <w:t>disc.</w:t>
      </w:r>
      <w:r>
        <w:br/>
        <w:t>Lío grande de ropa u otra cosa, muy apretado, para poder llevarlo de una parte a otra. Se hace regularmente con las mercancías que se han de transportar, cubriéndolas con arpillera o lienzo embreado o encerado, para que no se maltraten.</w:t>
      </w:r>
      <w:r>
        <w:br/>
        <w:t>Pedazo de tel</w:t>
      </w:r>
      <w:r>
        <w:t>a de henequén o de lienzo grueso.</w:t>
      </w:r>
    </w:p>
    <w:p w:rsidR="006C4288" w:rsidRDefault="008B6A4D">
      <w:r>
        <w:rPr>
          <w:b/>
        </w:rPr>
        <w:t xml:space="preserve">farfullar: </w:t>
      </w:r>
      <w:r>
        <w:t>Hablar muy deprisa y atropelladamente.</w:t>
      </w:r>
      <w:r>
        <w:br/>
        <w:t>Hacer algo con tropelía y confusión.</w:t>
      </w:r>
    </w:p>
    <w:p w:rsidR="006C4288" w:rsidRDefault="008B6A4D">
      <w:r>
        <w:rPr>
          <w:b/>
        </w:rPr>
        <w:t xml:space="preserve">febril: </w:t>
      </w:r>
      <w:r>
        <w:t>Perteneciente o relativo a la fiebre.</w:t>
      </w:r>
      <w:r>
        <w:br/>
        <w:t>Que tiene fiebre.</w:t>
      </w:r>
      <w:r>
        <w:br/>
        <w:t>Ardoroso, desasosegado, inquieto. Impaciencia, actividad febril.</w:t>
      </w:r>
    </w:p>
    <w:p w:rsidR="006C4288" w:rsidRDefault="008B6A4D">
      <w:r>
        <w:rPr>
          <w:b/>
        </w:rPr>
        <w:t xml:space="preserve">febrilmente: </w:t>
      </w:r>
      <w:r>
        <w:t>De manera febril. Discutían febrilmente.</w:t>
      </w:r>
    </w:p>
    <w:p w:rsidR="006C4288" w:rsidRDefault="008B6A4D">
      <w:r>
        <w:rPr>
          <w:b/>
        </w:rPr>
        <w:t xml:space="preserve">fisionomía: </w:t>
      </w:r>
      <w:r>
        <w:t>fisonomía.</w:t>
      </w:r>
    </w:p>
    <w:p w:rsidR="006C4288" w:rsidRDefault="008B6A4D">
      <w:r>
        <w:rPr>
          <w:b/>
        </w:rPr>
        <w:t xml:space="preserve">floresta: </w:t>
      </w:r>
      <w:r>
        <w:t>Terreno frondoso y ameno poblado de árboles.</w:t>
      </w:r>
      <w:r>
        <w:br/>
        <w:t>Reunión de cosas agradables y de buen gusto.</w:t>
      </w:r>
    </w:p>
    <w:p w:rsidR="006C4288" w:rsidRDefault="008B6A4D">
      <w:r>
        <w:rPr>
          <w:b/>
        </w:rPr>
        <w:t xml:space="preserve">frugal: </w:t>
      </w:r>
      <w:r>
        <w:t>Parco en comer y beber.</w:t>
      </w:r>
      <w:r>
        <w:br/>
        <w:t>Dicho de una cosa: Propia de una persona frugal</w:t>
      </w:r>
      <w:r>
        <w:t>. Vida, almuerzo frugal.</w:t>
      </w:r>
    </w:p>
    <w:p w:rsidR="006C4288" w:rsidRDefault="008B6A4D">
      <w:r>
        <w:rPr>
          <w:b/>
        </w:rPr>
        <w:t xml:space="preserve">fruición: </w:t>
      </w:r>
      <w:r>
        <w:t>Goce muy vivo en el bien que alguien posee.</w:t>
      </w:r>
      <w:r>
        <w:br/>
        <w:t>Complacencia, goce. El malvado tiene fruición en ver llorar.</w:t>
      </w:r>
    </w:p>
    <w:p w:rsidR="006C4288" w:rsidRDefault="008B6A4D">
      <w:r>
        <w:rPr>
          <w:b/>
        </w:rPr>
        <w:t xml:space="preserve">fulgor: </w:t>
      </w:r>
      <w:r>
        <w:t>Resplandor y brillantez.</w:t>
      </w:r>
    </w:p>
    <w:p w:rsidR="006C4288" w:rsidRDefault="008B6A4D">
      <w:r>
        <w:rPr>
          <w:b/>
        </w:rPr>
        <w:t xml:space="preserve">fulgurante: </w:t>
      </w:r>
      <w:r>
        <w:t>Que fulgura. Astro, éxito fulgurante.</w:t>
      </w:r>
    </w:p>
    <w:p w:rsidR="006C4288" w:rsidRDefault="008B6A4D">
      <w:r>
        <w:rPr>
          <w:b/>
        </w:rPr>
        <w:t xml:space="preserve">fútil: </w:t>
      </w:r>
      <w:r>
        <w:t>De poco aprecio o importan</w:t>
      </w:r>
      <w:r>
        <w:t>cia.</w:t>
      </w:r>
    </w:p>
    <w:p w:rsidR="006C4288" w:rsidRDefault="008B6A4D">
      <w:r>
        <w:rPr>
          <w:b/>
        </w:rPr>
        <w:t xml:space="preserve">goleta: </w:t>
      </w:r>
      <w:r>
        <w:t>Embarcación fina, de bordas poco elevadas, con dos palos, y a veces tres, y un cangrejo en cada uno.</w:t>
      </w:r>
      <w:r>
        <w:br/>
        <w:t>bergantín goleta</w:t>
      </w:r>
    </w:p>
    <w:p w:rsidR="006C4288" w:rsidRDefault="008B6A4D">
      <w:r>
        <w:rPr>
          <w:b/>
        </w:rPr>
        <w:t xml:space="preserve">gorjeo: </w:t>
      </w:r>
      <w:r>
        <w:t>Acción y efecto de gorjear.</w:t>
      </w:r>
      <w:r>
        <w:br/>
        <w:t>Canto o voz de algunos pájaros.</w:t>
      </w:r>
    </w:p>
    <w:p w:rsidR="006C4288" w:rsidRDefault="008B6A4D">
      <w:r>
        <w:rPr>
          <w:b/>
        </w:rPr>
        <w:t xml:space="preserve">granjear: </w:t>
      </w:r>
      <w:r>
        <w:t>Captar, atraer, conseguir. Se granjeó la confia</w:t>
      </w:r>
      <w:r>
        <w:t>nza de su suegro. Sus méritos le granjearon un puesto en el ministerio.</w:t>
      </w:r>
      <w:r>
        <w:br/>
        <w:t>Ganar, con relación a la distancia o al barlovento.</w:t>
      </w:r>
      <w:r>
        <w:br/>
        <w:t>Obtener ganancias negociando con ganados u otros objetos de comercio.</w:t>
      </w:r>
      <w:r>
        <w:br/>
      </w:r>
      <w:r>
        <w:lastRenderedPageBreak/>
        <w:t>Cultivar con esmero las tierras y heredades, cuidando de la co</w:t>
      </w:r>
      <w:r>
        <w:t>nservación y aumento del ganado.</w:t>
      </w:r>
    </w:p>
    <w:p w:rsidR="006C4288" w:rsidRDefault="008B6A4D">
      <w:r>
        <w:rPr>
          <w:b/>
        </w:rPr>
        <w:t xml:space="preserve">gualdrapa: </w:t>
      </w:r>
      <w:r>
        <w:t>Cobertura larga, de seda o lana, que cubre y adorna las ancas de la mula o del caballo.</w:t>
      </w:r>
      <w:r>
        <w:br/>
        <w:t>Calandrajo desaliñado y sucio que cuelga de la ropa.</w:t>
      </w:r>
    </w:p>
    <w:p w:rsidR="006C4288" w:rsidRDefault="008B6A4D">
      <w:r>
        <w:rPr>
          <w:b/>
        </w:rPr>
        <w:t xml:space="preserve">guarnecer: </w:t>
      </w:r>
      <w:r>
        <w:t>Poner guarnición a algo. Guarnecer un traje, una espada, una</w:t>
      </w:r>
      <w:r>
        <w:t xml:space="preserve"> caballería.</w:t>
      </w:r>
      <w:r>
        <w:br/>
        <w:t>Colgar, vestir, adornar.</w:t>
      </w:r>
      <w:r>
        <w:br/>
        <w:t>Dotar, proveer, equipar.</w:t>
      </w:r>
      <w:r>
        <w:br/>
        <w:t>Poner lonja o cascabel al ave de rapiña.</w:t>
      </w:r>
      <w:r>
        <w:br/>
        <w:t>Revocar o revestir las paredes de un edificio.</w:t>
      </w:r>
      <w:r>
        <w:br/>
        <w:t>Estar de guarnición.</w:t>
      </w:r>
      <w:r>
        <w:br/>
        <w:t>autorizar (‖ dar a alguien facultad para hacer algo).</w:t>
      </w:r>
    </w:p>
    <w:p w:rsidR="006C4288" w:rsidRDefault="008B6A4D">
      <w:r>
        <w:rPr>
          <w:b/>
        </w:rPr>
        <w:t xml:space="preserve">guarnecido: </w:t>
      </w:r>
      <w:r>
        <w:t>Revestimiento cont</w:t>
      </w:r>
      <w:r>
        <w:t>inuo de yeso negro con que se cubren, generalmente por dentro, las paredes de un edificio.</w:t>
      </w:r>
    </w:p>
    <w:p w:rsidR="006C4288" w:rsidRDefault="008B6A4D">
      <w:r>
        <w:rPr>
          <w:b/>
        </w:rPr>
        <w:t xml:space="preserve">gutural: </w:t>
      </w:r>
      <w:r>
        <w:t>Perteneciente o relativo a la garganta.</w:t>
      </w:r>
      <w:r>
        <w:br/>
        <w:t>Dicho de un sonido: Que se articula en la parte posterior del tracto vocal.</w:t>
      </w:r>
    </w:p>
    <w:p w:rsidR="006C4288" w:rsidRDefault="008B6A4D">
      <w:r>
        <w:rPr>
          <w:b/>
        </w:rPr>
        <w:t xml:space="preserve">halo: </w:t>
      </w:r>
      <w:r>
        <w:t>Meteoro luminoso consistente en un</w:t>
      </w:r>
      <w:r>
        <w:t xml:space="preserve"> cerco de colores pálidos que suele aparecer alrededor de los discos del Sol y de la Luna.</w:t>
      </w:r>
      <w:r>
        <w:br/>
        <w:t>Círculo de luz difusa en torno de un cuerpo luminoso.</w:t>
      </w:r>
      <w:r>
        <w:br/>
        <w:t>aureola (‖ círculo en la cabeza de las imágenes sagradas).</w:t>
      </w:r>
      <w:r>
        <w:br/>
        <w:t>Brillo que da la fama o el prestigio. Un halo de glo</w:t>
      </w:r>
      <w:r>
        <w:t>ria.</w:t>
      </w:r>
    </w:p>
    <w:p w:rsidR="006C4288" w:rsidRDefault="008B6A4D">
      <w:r>
        <w:rPr>
          <w:b/>
        </w:rPr>
        <w:t xml:space="preserve">hastío: </w:t>
      </w:r>
      <w:r>
        <w:t>Repugnancia a la comida.</w:t>
      </w:r>
      <w:r>
        <w:br/>
        <w:t>disgusto (‖ fastidio).</w:t>
      </w:r>
    </w:p>
    <w:p w:rsidR="006C4288" w:rsidRDefault="008B6A4D">
      <w:r>
        <w:rPr>
          <w:b/>
        </w:rPr>
        <w:t xml:space="preserve">hebra: </w:t>
      </w:r>
      <w:r>
        <w:t>Porción de hilo, estambre, seda u otra materia hilada, que para coser algo suele meterse por el ojo de una aguja.</w:t>
      </w:r>
      <w:r>
        <w:br/>
        <w:t>Ciertas fibras vegetales o animales.</w:t>
      </w:r>
      <w:r>
        <w:br/>
        <w:t>Estigma de la flor del azafrán.</w:t>
      </w:r>
      <w:r>
        <w:br/>
        <w:t>Fibra</w:t>
      </w:r>
      <w:r>
        <w:t xml:space="preserve"> de la carne.</w:t>
      </w:r>
      <w:r>
        <w:br/>
        <w:t>Filamento de las materias textiles.</w:t>
      </w:r>
      <w:r>
        <w:br/>
        <w:t>Partícula del tabaco picado en filamentos.</w:t>
      </w:r>
      <w:r>
        <w:br/>
        <w:t>En la madera, aquella parte que tiene consistencia y flexibilidad para ser labrada o torcida sin que salte ni se quiebre.</w:t>
      </w:r>
      <w:r>
        <w:br/>
        <w:t>Hilo que forman las materias viscosas que</w:t>
      </w:r>
      <w:r>
        <w:t xml:space="preserve"> tienen cierto grado de concentración.</w:t>
      </w:r>
      <w:r>
        <w:br/>
        <w:t>vena (‖ filón).</w:t>
      </w:r>
      <w:r>
        <w:br/>
        <w:t>Hilo del discurso.</w:t>
      </w:r>
      <w:r>
        <w:br/>
        <w:t>Molécula orgánica, generalmente de gran longitud, formada por una secuencia lineal de unidades; p. ej., la de los ácidos nucleicos.</w:t>
      </w:r>
      <w:r>
        <w:br/>
        <w:t>poét. cabellos. U. t. en sing.</w:t>
      </w:r>
      <w:r>
        <w:br/>
        <w:t>cortar a alguien la</w:t>
      </w:r>
      <w:r>
        <w:t xml:space="preserve"> hebra de la vida</w:t>
      </w:r>
      <w:r>
        <w:br/>
      </w:r>
      <w:r>
        <w:lastRenderedPageBreak/>
        <w:t>Privarlo de la vida, quitársela.</w:t>
      </w:r>
      <w:r>
        <w:br/>
        <w:t>Chile. de un aliento.</w:t>
      </w:r>
      <w:r>
        <w:br/>
        <w:t>estar alguien de buena hebra</w:t>
      </w:r>
      <w:r>
        <w:br/>
        <w:t>coloq. Hallarse fuerte y robusto.</w:t>
      </w:r>
      <w:r>
        <w:br/>
        <w:t>hacer hebra</w:t>
      </w:r>
      <w:r>
        <w:br/>
        <w:t>hacer madeja.</w:t>
      </w:r>
      <w:r>
        <w:br/>
        <w:t>pegar la hebra</w:t>
      </w:r>
      <w:r>
        <w:br/>
        <w:t>coloq. Trabar accidentalmente conversación, o prolongarla más de la cuenta.</w:t>
      </w:r>
      <w:r>
        <w:br/>
        <w:t>ser</w:t>
      </w:r>
      <w:r>
        <w:t xml:space="preserve"> alguien de buena hebra</w:t>
      </w:r>
      <w:r>
        <w:br/>
        <w:t>coloq. estar de buena hebra.</w:t>
      </w:r>
      <w:r>
        <w:br/>
        <w:t>picadura en hebra</w:t>
      </w:r>
      <w:r>
        <w:br/>
        <w:t>punto de hebra</w:t>
      </w:r>
    </w:p>
    <w:p w:rsidR="006C4288" w:rsidRDefault="008B6A4D">
      <w:r>
        <w:rPr>
          <w:b/>
        </w:rPr>
        <w:t xml:space="preserve">henchir: </w:t>
      </w:r>
      <w:r>
        <w:t>Llenar un espacio o un recipiente hasta su límite. El viento henchía las velas. U. t. c. prnl. U. t. en sent. fig. Henchirse de gozo.</w:t>
      </w:r>
      <w:r>
        <w:br/>
        <w:t>colmar (‖ dar con abundanci</w:t>
      </w:r>
      <w:r>
        <w:t>a).</w:t>
      </w:r>
      <w:r>
        <w:br/>
        <w:t>us. Dicho de una persona: Ocupar dignamente un lugar o empleo.</w:t>
      </w:r>
    </w:p>
    <w:p w:rsidR="006C4288" w:rsidRDefault="008B6A4D">
      <w:r>
        <w:rPr>
          <w:b/>
        </w:rPr>
        <w:t xml:space="preserve">heraldo: </w:t>
      </w:r>
      <w:r>
        <w:t>mensajero (‖ persona que lleva un mensaje).</w:t>
      </w:r>
      <w:r>
        <w:br/>
        <w:t>Aquello que anuncia algo que va a suceder. El heraldo de la muerte, de la paz.</w:t>
      </w:r>
      <w:r>
        <w:br/>
        <w:t>rey de armas.</w:t>
      </w:r>
    </w:p>
    <w:p w:rsidR="006C4288" w:rsidRDefault="008B6A4D">
      <w:r>
        <w:rPr>
          <w:b/>
        </w:rPr>
        <w:t xml:space="preserve">herrumbre: </w:t>
      </w:r>
      <w:r>
        <w:t xml:space="preserve">Óxido del hierro. En algunos </w:t>
      </w:r>
      <w:r>
        <w:t>lugares de Am., u. c. m.</w:t>
      </w:r>
      <w:r>
        <w:br/>
        <w:t>Gusto o sabor que algunas cosas, como las aguas, toman del hierro.</w:t>
      </w:r>
      <w:r>
        <w:br/>
        <w:t>roya (‖ hongo).</w:t>
      </w:r>
    </w:p>
    <w:p w:rsidR="006C4288" w:rsidRDefault="008B6A4D">
      <w:r>
        <w:rPr>
          <w:b/>
        </w:rPr>
        <w:t xml:space="preserve">hibisco: </w:t>
      </w:r>
      <w:r>
        <w:t>Planta de la familia de las malváceas, muy apreciada por su valor ornamental y por sus grandes flores, generalmente rojas, aunque existen n</w:t>
      </w:r>
      <w:r>
        <w:t>umerosas variedades de diversos colores, y que se cultiva en los países cálidos.</w:t>
      </w:r>
    </w:p>
    <w:p w:rsidR="006C4288" w:rsidRDefault="008B6A4D">
      <w:r>
        <w:rPr>
          <w:b/>
        </w:rPr>
        <w:t xml:space="preserve">hidalguía: </w:t>
      </w:r>
      <w:r>
        <w:t>Cualidad de hidalgo.</w:t>
      </w:r>
      <w:r>
        <w:br/>
        <w:t>Estado y condición civil del hidalgo.</w:t>
      </w:r>
      <w:r>
        <w:br/>
        <w:t>Generosidad y nobleza de ánimo.</w:t>
      </w:r>
      <w:r>
        <w:br/>
        <w:t>carta de hidalguía</w:t>
      </w:r>
      <w:r>
        <w:br/>
        <w:t>carta ejecutoria de hidalguía</w:t>
      </w:r>
    </w:p>
    <w:p w:rsidR="006C4288" w:rsidRDefault="008B6A4D">
      <w:r>
        <w:rPr>
          <w:b/>
        </w:rPr>
        <w:t xml:space="preserve">hilacha: </w:t>
      </w:r>
      <w:r>
        <w:t xml:space="preserve">Pedazo de hilo </w:t>
      </w:r>
      <w:r>
        <w:t>que se desprende de la tela. U. t. en sent. fig.</w:t>
      </w:r>
      <w:r>
        <w:br/>
        <w:t>Porción insignificante de algo.</w:t>
      </w:r>
      <w:r>
        <w:br/>
        <w:t>Resto, residuo, vestigio.</w:t>
      </w:r>
      <w:r>
        <w:br/>
        <w:t>descubrir, o mostrar alguien, la hilacha</w:t>
      </w:r>
      <w:r>
        <w:br/>
        <w:t>coloqs. Dejar ver sus intenciones o defectos.</w:t>
      </w:r>
    </w:p>
    <w:p w:rsidR="006C4288" w:rsidRDefault="008B6A4D">
      <w:r>
        <w:rPr>
          <w:b/>
        </w:rPr>
        <w:t xml:space="preserve">hipálage: </w:t>
      </w:r>
      <w:r>
        <w:t xml:space="preserve">Atribución de un complemento a una palabra distinta </w:t>
      </w:r>
      <w:r>
        <w:t>de aquella a la que debería referirse lógicamente, como en El público llenaba las ruidosas gradas.</w:t>
      </w:r>
    </w:p>
    <w:p w:rsidR="006C4288" w:rsidRDefault="008B6A4D">
      <w:r>
        <w:rPr>
          <w:b/>
        </w:rPr>
        <w:lastRenderedPageBreak/>
        <w:t xml:space="preserve">hipócrita: </w:t>
      </w:r>
      <w:r>
        <w:t>Que actúa con hipocresía. U. t. c. s.</w:t>
      </w:r>
      <w:r>
        <w:br/>
        <w:t>Propio de la persona hipócrita. Sonrisa hipócrita.</w:t>
      </w:r>
    </w:p>
    <w:p w:rsidR="006C4288" w:rsidRDefault="008B6A4D">
      <w:r>
        <w:rPr>
          <w:b/>
        </w:rPr>
        <w:t xml:space="preserve">hogaza: </w:t>
      </w:r>
      <w:r>
        <w:t>Pan grande que pesa más de dos libras.</w:t>
      </w:r>
      <w:r>
        <w:br/>
        <w:t>Pan de har</w:t>
      </w:r>
      <w:r>
        <w:t>ina mal cernida, que contiene algo de salvado.</w:t>
      </w:r>
    </w:p>
    <w:p w:rsidR="006C4288" w:rsidRDefault="008B6A4D">
      <w:r>
        <w:rPr>
          <w:b/>
        </w:rPr>
        <w:t xml:space="preserve">hojarasca: </w:t>
      </w:r>
      <w:r>
        <w:t>Conjunto de las hojas que han caído de los árboles.</w:t>
      </w:r>
      <w:r>
        <w:br/>
        <w:t>Demasiada e inútil frondosidad de algunos árboles o plantas.</w:t>
      </w:r>
      <w:r>
        <w:br/>
        <w:t>Cosa inútil y de poca sustancia, especialmente en las palabras y promesas.</w:t>
      </w:r>
    </w:p>
    <w:p w:rsidR="006C4288" w:rsidRDefault="008B6A4D">
      <w:r>
        <w:rPr>
          <w:b/>
        </w:rPr>
        <w:t xml:space="preserve">horcajadas: </w:t>
      </w:r>
      <w:r>
        <w:t>a horcajadas</w:t>
      </w:r>
      <w:r>
        <w:br/>
        <w:t>Dicho de montar, cabalgar o sentarse: Con una pierna a cada lado de la caballería, persona o cosa sobre la que se está.</w:t>
      </w:r>
    </w:p>
    <w:p w:rsidR="006C4288" w:rsidRDefault="008B6A4D">
      <w:r>
        <w:rPr>
          <w:b/>
        </w:rPr>
        <w:t xml:space="preserve">hostigar: </w:t>
      </w:r>
      <w:r>
        <w:t>Dar golpes con una fusta, un látigo u otro instrumento, para hacer mover, juntar o dispersar.</w:t>
      </w:r>
      <w:r>
        <w:br/>
        <w:t>Molesta</w:t>
      </w:r>
      <w:r>
        <w:t>r a alguien o burlarse de él insistentemente.</w:t>
      </w:r>
      <w:r>
        <w:br/>
        <w:t>Incitar con insistencia a alguien para que haga algo.</w:t>
      </w:r>
      <w:r>
        <w:br/>
        <w:t>hostilizar (‖ agredir a enemigos).</w:t>
      </w:r>
      <w:r>
        <w:br/>
        <w:t>And., Bol., Chile, Col., Ec., Méx. y Perú. Dicho de un alimento o de una bebida: Ser empalagoso.</w:t>
      </w:r>
      <w:r>
        <w:br/>
        <w:t xml:space="preserve">Bol., Chile, Col., Ec., </w:t>
      </w:r>
      <w:r>
        <w:t>Méx. y Perú. Dicho de una persona: Ser molesta o empalagosa.</w:t>
      </w:r>
    </w:p>
    <w:p w:rsidR="006C4288" w:rsidRDefault="008B6A4D">
      <w:r>
        <w:rPr>
          <w:b/>
        </w:rPr>
        <w:t xml:space="preserve">hostil: </w:t>
      </w:r>
      <w:r>
        <w:t>Contrario o enemigo.</w:t>
      </w:r>
    </w:p>
    <w:p w:rsidR="006C4288" w:rsidRDefault="008B6A4D">
      <w:r>
        <w:rPr>
          <w:b/>
        </w:rPr>
        <w:t xml:space="preserve">ictiología: </w:t>
      </w:r>
      <w:r>
        <w:t>Parte de la zoología que trata de los peces.</w:t>
      </w:r>
    </w:p>
    <w:p w:rsidR="006C4288" w:rsidRDefault="008B6A4D">
      <w:r>
        <w:rPr>
          <w:b/>
        </w:rPr>
        <w:t xml:space="preserve">imbuir: </w:t>
      </w:r>
      <w:r>
        <w:t>Infundir, persuadir.</w:t>
      </w:r>
    </w:p>
    <w:p w:rsidR="006C4288" w:rsidRDefault="008B6A4D">
      <w:r>
        <w:rPr>
          <w:b/>
        </w:rPr>
        <w:t xml:space="preserve">impeler: </w:t>
      </w:r>
      <w:r>
        <w:t>impulsar.</w:t>
      </w:r>
    </w:p>
    <w:p w:rsidR="006C4288" w:rsidRDefault="008B6A4D">
      <w:r>
        <w:rPr>
          <w:b/>
        </w:rPr>
        <w:t xml:space="preserve">imprecación: </w:t>
      </w:r>
      <w:r>
        <w:t>Acción y efecto de imprecar.</w:t>
      </w:r>
      <w:r>
        <w:br/>
        <w:t>Expresión del deseo</w:t>
      </w:r>
      <w:r>
        <w:t xml:space="preserve"> de que alguien sufra un mal.</w:t>
      </w:r>
    </w:p>
    <w:p w:rsidR="006C4288" w:rsidRDefault="008B6A4D">
      <w:r>
        <w:rPr>
          <w:b/>
        </w:rPr>
        <w:t xml:space="preserve">imprecar: </w:t>
      </w:r>
      <w:r>
        <w:t>Proferir palabras con que se expresa el vivo deseo de que alguien sufra mal o daño.</w:t>
      </w:r>
    </w:p>
    <w:p w:rsidR="006C4288" w:rsidRDefault="008B6A4D">
      <w:r>
        <w:rPr>
          <w:b/>
        </w:rPr>
        <w:t xml:space="preserve">impronta: </w:t>
      </w:r>
      <w:r>
        <w:t xml:space="preserve">Reproducción de imágenes en hueco o de relieve, en cualquier materia blanda o dúctil, como papel humedecido, cera, lacre, </w:t>
      </w:r>
      <w:r>
        <w:t>escayola, etc.</w:t>
      </w:r>
      <w:r>
        <w:br/>
        <w:t>Marca o huella que, en el orden moral, deja una cosa en otra.</w:t>
      </w:r>
      <w:r>
        <w:br/>
        <w:t>Proceso de aprendizaje que tiene lugar en los animales jóvenes durante un corto período de receptividad, del que resulta una forma estereotipada de reacción frente a un modelo, qu</w:t>
      </w:r>
      <w:r>
        <w:t>e puede ser otro ser vivo o un juguete mecánico.</w:t>
      </w:r>
    </w:p>
    <w:p w:rsidR="006C4288" w:rsidRDefault="008B6A4D">
      <w:r>
        <w:rPr>
          <w:b/>
        </w:rPr>
        <w:t xml:space="preserve">inanición: </w:t>
      </w:r>
      <w:r>
        <w:t>Debilidad grande por falta de alimento o por otras causas.</w:t>
      </w:r>
    </w:p>
    <w:p w:rsidR="006C4288" w:rsidRDefault="008B6A4D">
      <w:r>
        <w:rPr>
          <w:b/>
        </w:rPr>
        <w:t xml:space="preserve">inasible: </w:t>
      </w:r>
      <w:r>
        <w:t>Que no se puede asir (‖ tomar con la mano).</w:t>
      </w:r>
    </w:p>
    <w:p w:rsidR="006C4288" w:rsidRDefault="008B6A4D">
      <w:r>
        <w:rPr>
          <w:b/>
        </w:rPr>
        <w:lastRenderedPageBreak/>
        <w:t xml:space="preserve">incumbir: </w:t>
      </w:r>
      <w:r>
        <w:t>Dicho de una cosa: Corresponder a alguien, o ser responsabilidad suya.</w:t>
      </w:r>
    </w:p>
    <w:p w:rsidR="006C4288" w:rsidRDefault="008B6A4D">
      <w:r>
        <w:rPr>
          <w:b/>
        </w:rPr>
        <w:t>in</w:t>
      </w:r>
      <w:r>
        <w:rPr>
          <w:b/>
        </w:rPr>
        <w:t xml:space="preserve">currir: </w:t>
      </w:r>
      <w:r>
        <w:t>Caer en una falta, cometerla. Incurrir en un delito, en un error, en perjurio.</w:t>
      </w:r>
      <w:r>
        <w:br/>
        <w:t>Causar o atraerse un sentimiento desfavorable. Incurrir en su odio, en ira, en su desprecio, en sospecha.</w:t>
      </w:r>
      <w:r>
        <w:br/>
        <w:t>us. Hacer breves intromisiones en algún quehacer.</w:t>
      </w:r>
    </w:p>
    <w:p w:rsidR="006C4288" w:rsidRDefault="008B6A4D">
      <w:r>
        <w:rPr>
          <w:b/>
        </w:rPr>
        <w:t xml:space="preserve">indolente: </w:t>
      </w:r>
      <w:r>
        <w:t>Qu</w:t>
      </w:r>
      <w:r>
        <w:t>e no se afecta o conmueve.</w:t>
      </w:r>
      <w:r>
        <w:br/>
        <w:t>flojo (‖ perezoso).</w:t>
      </w:r>
      <w:r>
        <w:br/>
        <w:t>Insensible, que no siente el dolor.</w:t>
      </w:r>
    </w:p>
    <w:p w:rsidR="006C4288" w:rsidRDefault="008B6A4D">
      <w:r>
        <w:rPr>
          <w:b/>
        </w:rPr>
        <w:t xml:space="preserve">indubitable: </w:t>
      </w:r>
      <w:r>
        <w:t>Que no puede dudarse.</w:t>
      </w:r>
    </w:p>
    <w:p w:rsidR="006C4288" w:rsidRDefault="008B6A4D">
      <w:r>
        <w:rPr>
          <w:b/>
        </w:rPr>
        <w:t xml:space="preserve">indulgencia: </w:t>
      </w:r>
      <w:r>
        <w:t>Facilidad en perdonar o disimular las culpas o en conceder gracias.</w:t>
      </w:r>
      <w:r>
        <w:br/>
        <w:t xml:space="preserve">Remisión ante Dios de la pena temporal correspondiente a </w:t>
      </w:r>
      <w:r>
        <w:t>los pecados ya perdonados, que se obtiene por mediación de la Iglesia.</w:t>
      </w:r>
      <w:r>
        <w:br/>
        <w:t>viernes de indulgencias</w:t>
      </w:r>
    </w:p>
    <w:p w:rsidR="006C4288" w:rsidRDefault="008B6A4D">
      <w:r>
        <w:rPr>
          <w:b/>
        </w:rPr>
        <w:t xml:space="preserve">infame: </w:t>
      </w:r>
      <w:r>
        <w:t>Que carece de honra, crédito y estimación. U. t. c. s.</w:t>
      </w:r>
      <w:r>
        <w:br/>
        <w:t>Muy malo y vil en su especie.</w:t>
      </w:r>
    </w:p>
    <w:p w:rsidR="006C4288" w:rsidRDefault="008B6A4D">
      <w:r>
        <w:rPr>
          <w:b/>
        </w:rPr>
        <w:t xml:space="preserve">inherente: </w:t>
      </w:r>
      <w:r>
        <w:t>Que por su naturaleza está de tal manera unido a algo, qu</w:t>
      </w:r>
      <w:r>
        <w:t>e no se puede separar de ello. Derechos inherentes a su cargo.</w:t>
      </w:r>
      <w:r>
        <w:br/>
        <w:t>Perteneciente a una unidad gramatical con independencia de las relaciones que esta pueda establecer en la oración. El género femenino es inherente en el nombre pared.</w:t>
      </w:r>
    </w:p>
    <w:p w:rsidR="006C4288" w:rsidRDefault="008B6A4D">
      <w:r>
        <w:rPr>
          <w:b/>
        </w:rPr>
        <w:t xml:space="preserve">ininteligible: </w:t>
      </w:r>
      <w:r>
        <w:t>No inteligi</w:t>
      </w:r>
      <w:r>
        <w:t>ble.</w:t>
      </w:r>
    </w:p>
    <w:p w:rsidR="006C4288" w:rsidRDefault="008B6A4D">
      <w:r>
        <w:rPr>
          <w:b/>
        </w:rPr>
        <w:t xml:space="preserve">injuriar: </w:t>
      </w:r>
      <w:r>
        <w:t>Agraviar, ultrajar con obras o palabras.</w:t>
      </w:r>
      <w:r>
        <w:br/>
        <w:t>Dañar o menoscabar.</w:t>
      </w:r>
    </w:p>
    <w:p w:rsidR="006C4288" w:rsidRDefault="008B6A4D">
      <w:r>
        <w:rPr>
          <w:b/>
        </w:rPr>
        <w:t xml:space="preserve">intransigencia: </w:t>
      </w:r>
      <w:r>
        <w:t>Condición de quien no transige o no se presta a transigir.</w:t>
      </w:r>
    </w:p>
    <w:p w:rsidR="006C4288" w:rsidRDefault="008B6A4D">
      <w:r>
        <w:rPr>
          <w:b/>
        </w:rPr>
        <w:t xml:space="preserve">intransigente: </w:t>
      </w:r>
      <w:r>
        <w:t>Que no transige. Apl. a pers., u. t. c. s.</w:t>
      </w:r>
    </w:p>
    <w:p w:rsidR="006C4288" w:rsidRDefault="008B6A4D">
      <w:r>
        <w:rPr>
          <w:b/>
        </w:rPr>
        <w:t xml:space="preserve">intumescencia: </w:t>
      </w:r>
      <w:r>
        <w:t>Der. del lat. intumescens, -enti</w:t>
      </w:r>
      <w:r>
        <w:t>s, part. pres. act. de intumescĕre 'empezar a hincharse'.</w:t>
      </w:r>
      <w:r>
        <w:br/>
        <w:t>hinchazón (‖ efecto de hincharse).</w:t>
      </w:r>
    </w:p>
    <w:p w:rsidR="006C4288" w:rsidRDefault="008B6A4D">
      <w:r>
        <w:rPr>
          <w:b/>
        </w:rPr>
        <w:t xml:space="preserve">inverosímil: </w:t>
      </w:r>
      <w:r>
        <w:t>Que no es verosímil.</w:t>
      </w:r>
    </w:p>
    <w:p w:rsidR="006C4288" w:rsidRDefault="008B6A4D">
      <w:r>
        <w:rPr>
          <w:b/>
        </w:rPr>
        <w:t xml:space="preserve">izar: </w:t>
      </w:r>
      <w:r>
        <w:t>Hacer subir algo tirando de la cuerda de que está colgado.</w:t>
      </w:r>
    </w:p>
    <w:p w:rsidR="006C4288" w:rsidRDefault="008B6A4D">
      <w:r>
        <w:rPr>
          <w:b/>
        </w:rPr>
        <w:t xml:space="preserve">jaca: </w:t>
      </w:r>
      <w:r>
        <w:t>Caballo cuya alzada no llega a metro y medio.</w:t>
      </w:r>
      <w:r>
        <w:br/>
        <w:t xml:space="preserve">yegua (‖ </w:t>
      </w:r>
      <w:r>
        <w:t>hembra del caballo).</w:t>
      </w:r>
      <w:r>
        <w:br/>
        <w:t>And., Can., R. Dom. y Ven. Gallo inglés de pelea al que se dejan crecer los espolones.</w:t>
      </w:r>
      <w:r>
        <w:br/>
        <w:t>jaca de dos cuerpos</w:t>
      </w:r>
      <w:r>
        <w:br/>
        <w:t xml:space="preserve">jaca que aproximándose a metro y medio, aunque sin alcanzarlo, es por su robustez y </w:t>
      </w:r>
      <w:r>
        <w:lastRenderedPageBreak/>
        <w:t>buenas proporciones capaz del mismo servicio</w:t>
      </w:r>
      <w:r>
        <w:t xml:space="preserve"> que el caballo.</w:t>
      </w:r>
      <w:r>
        <w:br/>
        <w:t>parar la jaca</w:t>
      </w:r>
      <w:r>
        <w:br/>
        <w:t>Cuba. parar los pies.</w:t>
      </w:r>
    </w:p>
    <w:p w:rsidR="006C4288" w:rsidRDefault="008B6A4D">
      <w:r>
        <w:rPr>
          <w:b/>
        </w:rPr>
        <w:t xml:space="preserve">jirón: </w:t>
      </w:r>
      <w:r>
        <w:t>Pedazo desgarrado del vestido o de otra ropa.</w:t>
      </w:r>
      <w:r>
        <w:br/>
        <w:t>Pendón o guion que remata en punta.</w:t>
      </w:r>
      <w:r>
        <w:br/>
        <w:t>Parte o porción pequeña de un todo.</w:t>
      </w:r>
      <w:r>
        <w:br/>
        <w:t>Faja que se echaba en el ruedo del sayo o de la saya.</w:t>
      </w:r>
      <w:r>
        <w:br/>
        <w:t>Figura triangular que, a</w:t>
      </w:r>
      <w:r>
        <w:t>poyándose en el borde del escudo, llega hasta el centro o corazón de este.</w:t>
      </w:r>
      <w:r>
        <w:br/>
        <w:t>Vía urbana compuesta de varias calles o tramos entre esquinas.</w:t>
      </w:r>
    </w:p>
    <w:p w:rsidR="006C4288" w:rsidRDefault="008B6A4D">
      <w:r>
        <w:rPr>
          <w:b/>
        </w:rPr>
        <w:t xml:space="preserve">linde: </w:t>
      </w:r>
      <w:r>
        <w:t>o f. Límite de un reino o de una provincia.</w:t>
      </w:r>
      <w:r>
        <w:br/>
        <w:t>o f. Término o fin de algo.</w:t>
      </w:r>
      <w:r>
        <w:br/>
        <w:t>o f. Término o línea que separa unas he</w:t>
      </w:r>
      <w:r>
        <w:t>redades de otras.</w:t>
      </w:r>
    </w:p>
    <w:p w:rsidR="006C4288" w:rsidRDefault="008B6A4D">
      <w:r>
        <w:rPr>
          <w:b/>
        </w:rPr>
        <w:t xml:space="preserve">llamear: </w:t>
      </w:r>
      <w:r>
        <w:t>Echar llamas.</w:t>
      </w:r>
    </w:p>
    <w:p w:rsidR="006C4288" w:rsidRDefault="008B6A4D">
      <w:r>
        <w:rPr>
          <w:b/>
        </w:rPr>
        <w:t xml:space="preserve">loma: </w:t>
      </w:r>
      <w:r>
        <w:t>Altura pequeña y prolongada.</w:t>
      </w:r>
    </w:p>
    <w:p w:rsidR="006C4288" w:rsidRDefault="008B6A4D">
      <w:r>
        <w:rPr>
          <w:b/>
        </w:rPr>
        <w:t xml:space="preserve">mentís: </w:t>
      </w:r>
      <w:r>
        <w:t>2.ª pers. de pl. del pres. de indic. de mentir.</w:t>
      </w:r>
      <w:r>
        <w:br/>
        <w:t xml:space="preserve">Declaración o comunicado que desmiente algo o a alguien o niega su veracidad. El Gobierno dio un mentís a las afirmaciones </w:t>
      </w:r>
      <w:r>
        <w:t>de la prensa.</w:t>
      </w:r>
      <w:r>
        <w:br/>
        <w:t>Hecho que contradice algo o lo desmiente.</w:t>
      </w:r>
      <w:r>
        <w:br/>
        <w:t>us. Acusación de mentir que se hace a alguien.</w:t>
      </w:r>
    </w:p>
    <w:p w:rsidR="006C4288" w:rsidRDefault="008B6A4D">
      <w:r>
        <w:rPr>
          <w:b/>
        </w:rPr>
        <w:t xml:space="preserve">menudencia: </w:t>
      </w:r>
      <w:r>
        <w:t>Pequeñez de algo.</w:t>
      </w:r>
      <w:r>
        <w:br/>
        <w:t>Exactitud, esmero y escrupulosidad con que se considera y reconoce algo, sin omitir lo más menudo y leve.</w:t>
      </w:r>
      <w:r>
        <w:br/>
        <w:t>Cosa de poco apre</w:t>
      </w:r>
      <w:r>
        <w:t>cio y estimación.</w:t>
      </w:r>
      <w:r>
        <w:br/>
        <w:t>Residuos y partes pequeñas que quedan tras el despiece de las canales de los cerdos u otros animales.</w:t>
      </w:r>
      <w:r>
        <w:br/>
        <w:t>Morcillas, longanizas y otros despojos semejantes que se sacan del cerdo.</w:t>
      </w:r>
      <w:r>
        <w:br/>
        <w:t>menudillos (‖ interior de las aves).</w:t>
      </w:r>
    </w:p>
    <w:p w:rsidR="006C4288" w:rsidRDefault="008B6A4D">
      <w:r>
        <w:rPr>
          <w:b/>
        </w:rPr>
        <w:t xml:space="preserve">meridional: </w:t>
      </w:r>
      <w:r>
        <w:t>Perteneciente</w:t>
      </w:r>
      <w:r>
        <w:t xml:space="preserve"> o relativo al sur o mediodía.</w:t>
      </w:r>
      <w:r>
        <w:br/>
        <w:t>y f. Persona que procede del sur.</w:t>
      </w:r>
    </w:p>
    <w:p w:rsidR="006C4288" w:rsidRDefault="008B6A4D">
      <w:r>
        <w:rPr>
          <w:b/>
        </w:rPr>
        <w:t xml:space="preserve">mesana: </w:t>
      </w:r>
      <w:r>
        <w:t>o f. Mar. Mástil que está más a popa en el buque de tres palos.</w:t>
      </w:r>
      <w:r>
        <w:br/>
        <w:t>Vela que va contra la mesana envergada en un cangrejo.</w:t>
      </w:r>
    </w:p>
    <w:p w:rsidR="006C4288" w:rsidRDefault="008B6A4D">
      <w:r>
        <w:rPr>
          <w:b/>
        </w:rPr>
        <w:t xml:space="preserve">metonimia: </w:t>
      </w:r>
      <w:r>
        <w:t xml:space="preserve">Tropo que consiste en designar algo con el nombre de </w:t>
      </w:r>
      <w:r>
        <w:t>otra cosa tomando el efecto por la causa o viceversa, el autor por sus obras, el signo por la cosa significada, etc.; p. ej., las canas por la vejez; leer a Virgilio, por leer las obras de Virgilio; el laurel por la gloria, etc.</w:t>
      </w:r>
    </w:p>
    <w:p w:rsidR="006C4288" w:rsidRDefault="008B6A4D">
      <w:r>
        <w:rPr>
          <w:b/>
        </w:rPr>
        <w:lastRenderedPageBreak/>
        <w:t xml:space="preserve">minuta: </w:t>
      </w:r>
      <w:r>
        <w:t>Extracto o borrador</w:t>
      </w:r>
      <w:r>
        <w:t xml:space="preserve"> que se hace de un contrato u otra cosa, anotando las cláusulas o partes esenciales, para copiarlo después y extenderlo con todas las formalidades necesarias para su perfección.</w:t>
      </w:r>
      <w:r>
        <w:br/>
        <w:t>Borrador de un oficio, exposición, orden, etc., para copiarlo en limpio.</w:t>
      </w:r>
      <w:r>
        <w:br/>
        <w:t>Borra</w:t>
      </w:r>
      <w:r>
        <w:t>dor original que en una oficina queda de cada orden o comunicación expedida por ella.</w:t>
      </w:r>
      <w:r>
        <w:br/>
        <w:t>Apuntación que por escrito se hace de algo para tenerlo presente.</w:t>
      </w:r>
      <w:r>
        <w:br/>
        <w:t>Escrito que expiden los abogados, procuradores, notarios y otros profesionales, detallando sus honorario</w:t>
      </w:r>
      <w:r>
        <w:t>s.</w:t>
      </w:r>
      <w:r>
        <w:br/>
        <w:t>Lista o catálogo de personas o cosas.</w:t>
      </w:r>
      <w:r>
        <w:br/>
        <w:t>El Salv. Dulce hecho con hielo picado y un jarabe.</w:t>
      </w:r>
      <w:r>
        <w:br/>
        <w:t>minuta rubricada</w:t>
      </w:r>
      <w:r>
        <w:br/>
        <w:t>minuta que rubrica el ministro o funcionario público que manda extenderla, y no es resultado de trámites preparatorios del acuerdo.</w:t>
      </w:r>
    </w:p>
    <w:p w:rsidR="006C4288" w:rsidRDefault="008B6A4D">
      <w:r>
        <w:rPr>
          <w:b/>
        </w:rPr>
        <w:t xml:space="preserve">mitón: </w:t>
      </w:r>
      <w:r>
        <w:t xml:space="preserve">Especie </w:t>
      </w:r>
      <w:r>
        <w:t>de guante de punto, que solo cubre desde la muñeca inclusive hasta la mitad del pulgar y el nacimiento de los demás dedos.</w:t>
      </w:r>
    </w:p>
    <w:p w:rsidR="006C4288" w:rsidRDefault="008B6A4D">
      <w:r>
        <w:rPr>
          <w:b/>
        </w:rPr>
        <w:t xml:space="preserve">modorra: </w:t>
      </w:r>
      <w:r>
        <w:t>V. modorro.</w:t>
      </w:r>
    </w:p>
    <w:p w:rsidR="006C4288" w:rsidRDefault="008B6A4D">
      <w:r>
        <w:rPr>
          <w:b/>
        </w:rPr>
        <w:t xml:space="preserve">motear: </w:t>
      </w:r>
      <w:r>
        <w:t>Salpicar de motas una tela, para darle variedad y hermosura.</w:t>
      </w:r>
    </w:p>
    <w:p w:rsidR="006C4288" w:rsidRDefault="008B6A4D">
      <w:r>
        <w:rPr>
          <w:b/>
        </w:rPr>
        <w:t xml:space="preserve">musitar: </w:t>
      </w:r>
      <w:r>
        <w:t>Susurrar o hablar entre dientes. U</w:t>
      </w:r>
      <w:r>
        <w:t>. t. c. tr.</w:t>
      </w:r>
    </w:p>
    <w:p w:rsidR="006C4288" w:rsidRDefault="008B6A4D">
      <w:r>
        <w:rPr>
          <w:b/>
        </w:rPr>
        <w:t xml:space="preserve">narcisismo: </w:t>
      </w:r>
      <w:r>
        <w:t>Manía propia del narciso2.</w:t>
      </w:r>
      <w:r>
        <w:br/>
        <w:t>Excesiva complacencia en la consideración de las propias facultades u obras.</w:t>
      </w:r>
    </w:p>
    <w:p w:rsidR="006C4288" w:rsidRDefault="008B6A4D">
      <w:r>
        <w:rPr>
          <w:b/>
        </w:rPr>
        <w:t xml:space="preserve">narval: </w:t>
      </w:r>
      <w:r>
        <w:t xml:space="preserve">Cetáceo de unos seis metros de largo, con cabeza grande, hocico obtuso, boca pequeña, sin más dientes que dos incisivos </w:t>
      </w:r>
      <w:r>
        <w:t>superiores, uno corto y otro que se prolonga horizontalmente hasta cerca de tres metros; cuerpo robusto, liso, brillante, blanco y con vetas pardas por el lomo, dos aletas pectorales y cola grande y ahorquillada.</w:t>
      </w:r>
    </w:p>
    <w:p w:rsidR="006C4288" w:rsidRDefault="008B6A4D">
      <w:r>
        <w:rPr>
          <w:b/>
        </w:rPr>
        <w:t xml:space="preserve">nimbar: </w:t>
      </w:r>
      <w:r>
        <w:t>Rodear de nimbo o aureola una figur</w:t>
      </w:r>
      <w:r>
        <w:t>a o imagen.</w:t>
      </w:r>
    </w:p>
    <w:p w:rsidR="006C4288" w:rsidRDefault="008B6A4D">
      <w:r>
        <w:rPr>
          <w:b/>
        </w:rPr>
        <w:t xml:space="preserve">nodriza: </w:t>
      </w:r>
      <w:r>
        <w:t>ama (‖ mujer que amamanta a una criatura ajena).</w:t>
      </w:r>
      <w:r>
        <w:br/>
        <w:t>Buque o avión que sirve para abastecer de combustible a otro u otros. U. en apos. Buque nodriza.</w:t>
      </w:r>
    </w:p>
    <w:p w:rsidR="006C4288" w:rsidRDefault="008B6A4D">
      <w:r>
        <w:rPr>
          <w:b/>
        </w:rPr>
        <w:t xml:space="preserve">nominal: </w:t>
      </w:r>
      <w:r>
        <w:t>Perteneciente o relativo al nombre.</w:t>
      </w:r>
      <w:r>
        <w:br/>
        <w:t>Que tiene nombre de algo y le falta la reali</w:t>
      </w:r>
      <w:r>
        <w:t>dad de ello en todo o en parte. Sueldo, empleo nominal.</w:t>
      </w:r>
      <w:r>
        <w:br/>
        <w:t>Dicho de una inscripción o de un título: nominativo.</w:t>
      </w:r>
      <w:r>
        <w:br/>
        <w:t>Que tiene por núcleo un nombre. Compuesto nominal.</w:t>
      </w:r>
      <w:r>
        <w:br/>
        <w:t>p. us. nominalista. Apl. a pers., u. t. c. s.</w:t>
      </w:r>
      <w:r>
        <w:br/>
        <w:t>locución nominal</w:t>
      </w:r>
      <w:r>
        <w:br/>
        <w:t>oración nominal</w:t>
      </w:r>
      <w:r>
        <w:br/>
        <w:t>predicado nominal</w:t>
      </w:r>
      <w:r>
        <w:br/>
      </w:r>
      <w:r>
        <w:lastRenderedPageBreak/>
        <w:t>sintagma nominal</w:t>
      </w:r>
      <w:r>
        <w:br/>
        <w:t>valor nominal</w:t>
      </w:r>
      <w:r>
        <w:br/>
        <w:t>votación nominal</w:t>
      </w:r>
    </w:p>
    <w:p w:rsidR="006C4288" w:rsidRDefault="008B6A4D">
      <w:r>
        <w:rPr>
          <w:b/>
        </w:rPr>
        <w:t xml:space="preserve">ocaso: </w:t>
      </w:r>
      <w:r>
        <w:t>Puesta del sol, o de otro astro, al trasponer el horizonte.</w:t>
      </w:r>
      <w:r>
        <w:br/>
        <w:t>oeste (‖ punto cardinal).</w:t>
      </w:r>
      <w:r>
        <w:br/>
        <w:t>Decadencia, declinación, acabamiento.</w:t>
      </w:r>
    </w:p>
    <w:p w:rsidR="006C4288" w:rsidRDefault="008B6A4D">
      <w:r>
        <w:rPr>
          <w:b/>
        </w:rPr>
        <w:t xml:space="preserve">odre: </w:t>
      </w:r>
      <w:r>
        <w:t xml:space="preserve">Cuero, generalmente de cabra, que, cosido y empegado por todas partes </w:t>
      </w:r>
      <w:r>
        <w:t>menos por la correspondiente al cuello del animal, sirve para contener líquidos, como vino o aceite.</w:t>
      </w:r>
      <w:r>
        <w:br/>
        <w:t>Persona borracha o muy bebedora.</w:t>
      </w:r>
    </w:p>
    <w:p w:rsidR="006C4288" w:rsidRDefault="008B6A4D">
      <w:r>
        <w:rPr>
          <w:b/>
        </w:rPr>
        <w:t xml:space="preserve">oquedad: </w:t>
      </w:r>
      <w:r>
        <w:t>Espacio que en un cuerpo sólido queda vacío, natural o artificialmente.</w:t>
      </w:r>
      <w:r>
        <w:br/>
        <w:t>Insustancialidad de lo que se habla o esc</w:t>
      </w:r>
      <w:r>
        <w:t>ribe.</w:t>
      </w:r>
    </w:p>
    <w:p w:rsidR="006C4288" w:rsidRDefault="008B6A4D">
      <w:r>
        <w:rPr>
          <w:b/>
        </w:rPr>
        <w:t xml:space="preserve">orfebrería: </w:t>
      </w:r>
      <w:r>
        <w:t>Arte del orfebre.</w:t>
      </w:r>
    </w:p>
    <w:p w:rsidR="006C4288" w:rsidRDefault="008B6A4D">
      <w:r>
        <w:rPr>
          <w:b/>
        </w:rPr>
        <w:t xml:space="preserve">ornamento: </w:t>
      </w:r>
      <w:r>
        <w:t>Adorno, compostura, atavío que hace vistosa una cosa.</w:t>
      </w:r>
      <w:r>
        <w:br/>
        <w:t>Cualidades y prendas morales de la persona, que la hacen más recomendable.</w:t>
      </w:r>
      <w:r>
        <w:br/>
        <w:t>y Esc. Ciertas piezas que se ponen para acompañar a las obras principales.</w:t>
      </w:r>
      <w:r>
        <w:br/>
        <w:t>Vesti</w:t>
      </w:r>
      <w:r>
        <w:t>duras sagradas que usan los sacerdotes cuando celebran.</w:t>
      </w:r>
      <w:r>
        <w:br/>
        <w:t>Adornos del altar, que son de lino o seda.</w:t>
      </w:r>
    </w:p>
    <w:p w:rsidR="006C4288" w:rsidRDefault="008B6A4D">
      <w:r>
        <w:rPr>
          <w:b/>
        </w:rPr>
        <w:t xml:space="preserve">orquestación: </w:t>
      </w:r>
      <w:r>
        <w:t>Acción y efecto de orquestar.</w:t>
      </w:r>
    </w:p>
    <w:p w:rsidR="006C4288" w:rsidRDefault="008B6A4D">
      <w:r>
        <w:rPr>
          <w:b/>
        </w:rPr>
        <w:t xml:space="preserve">ostensible: </w:t>
      </w:r>
      <w:r>
        <w:t>Que puede manifestarse o mostrarse.</w:t>
      </w:r>
      <w:r>
        <w:br/>
        <w:t>Claro, manifiesto, patente.</w:t>
      </w:r>
    </w:p>
    <w:p w:rsidR="006C4288" w:rsidRDefault="008B6A4D">
      <w:r>
        <w:rPr>
          <w:b/>
        </w:rPr>
        <w:t xml:space="preserve">palafrenero: </w:t>
      </w:r>
      <w:r>
        <w:t>Criado que lleva del fre</w:t>
      </w:r>
      <w:r>
        <w:t>no el caballo.</w:t>
      </w:r>
      <w:r>
        <w:br/>
        <w:t>Mozo de caballos.</w:t>
      </w:r>
      <w:r>
        <w:br/>
        <w:t>Criado que monta el palafrén.</w:t>
      </w:r>
      <w:r>
        <w:br/>
        <w:t>palafrenero mayor</w:t>
      </w:r>
      <w:r>
        <w:br/>
        <w:t>En las caballerizas reales, picador, jefe de la regalada, que tenía de la cabezada el caballo cuando montaba el rey.</w:t>
      </w:r>
    </w:p>
    <w:p w:rsidR="006C4288" w:rsidRDefault="008B6A4D">
      <w:r>
        <w:rPr>
          <w:b/>
        </w:rPr>
        <w:t xml:space="preserve">palio: </w:t>
      </w:r>
      <w:r>
        <w:t xml:space="preserve">Especie de dosel colocado sobre cuatro o más varas </w:t>
      </w:r>
      <w:r>
        <w:t>largas, bajo el cual se lleva procesionalmente el Santísimo Sacramento, o una imagen, y que es usado también por el papa, algunos prelados y algún jefe de Estado.</w:t>
      </w:r>
      <w:r>
        <w:br/>
        <w:t>Prenda principal, exterior, del traje griego, a manera de manto, usada comúnmente sobre la tú</w:t>
      </w:r>
      <w:r>
        <w:t>nica.</w:t>
      </w:r>
      <w:r>
        <w:br/>
        <w:t>Capa o balandrán.</w:t>
      </w:r>
      <w:r>
        <w:br/>
        <w:t>Faja blanca con cruces negras, que pende de los hombros sobre el pecho, concedida por el papa, como insignia pontifical, a los arzobispos y a algunos obispos.</w:t>
      </w:r>
      <w:r>
        <w:br/>
        <w:t>En determinadas carreras, paño de seda o tela preciosa que se ofrecía com</w:t>
      </w:r>
      <w:r>
        <w:t>o premio al vencedor en la meta.</w:t>
      </w:r>
      <w:r>
        <w:br/>
        <w:t>Manto de los moluscos, de los braquiópodos y de otros grupos de animales.</w:t>
      </w:r>
      <w:r>
        <w:br/>
      </w:r>
      <w:r>
        <w:lastRenderedPageBreak/>
        <w:t>correr el palio</w:t>
      </w:r>
      <w:r>
        <w:br/>
        <w:t>Participar en las carreras en cuya meta se ponía como premio un palio de seda.</w:t>
      </w:r>
      <w:r>
        <w:br/>
        <w:t>recibir bajo palio, o con, palio</w:t>
      </w:r>
      <w:r>
        <w:br/>
        <w:t>U. para significar la</w:t>
      </w:r>
      <w:r>
        <w:t xml:space="preserve"> demostración que solo se hace con el sumo pontífice, jefes de Estado, emperadores, reyes y prelados cuando entran en una ciudad o villa de sus dominios o en los templos.</w:t>
      </w:r>
      <w:r>
        <w:br/>
        <w:t>Recibir con agrado y solemnidad a alguien.</w:t>
      </w:r>
    </w:p>
    <w:p w:rsidR="006C4288" w:rsidRDefault="008B6A4D">
      <w:r>
        <w:rPr>
          <w:b/>
        </w:rPr>
        <w:t xml:space="preserve">panoplia: </w:t>
      </w:r>
      <w:r>
        <w:t xml:space="preserve">Armadura completa con todas las </w:t>
      </w:r>
      <w:r>
        <w:t>piezas.</w:t>
      </w:r>
      <w:r>
        <w:br/>
        <w:t>Colección de armas ordenadamente colocadas.</w:t>
      </w:r>
      <w:r>
        <w:br/>
        <w:t>Tabla, generalmente en forma de escudo, donde se colocan floretes, sables y otras armas de esgrima.</w:t>
      </w:r>
      <w:r>
        <w:br/>
        <w:t>Conjunto amplio y variado de elementos del mismo carácter. Una panoplia de ideas.</w:t>
      </w:r>
      <w:r>
        <w:br/>
        <w:t>Parte de la arqueologí</w:t>
      </w:r>
      <w:r>
        <w:t>a que estudia las armas de mano y las armaduras antiguas.</w:t>
      </w:r>
    </w:p>
    <w:p w:rsidR="006C4288" w:rsidRDefault="008B6A4D">
      <w:r>
        <w:rPr>
          <w:b/>
        </w:rPr>
        <w:t xml:space="preserve">pasaje: </w:t>
      </w:r>
      <w:r>
        <w:t>Acción de pasar de una parte a otra.</w:t>
      </w:r>
      <w:r>
        <w:br/>
        <w:t>Derecho que se paga por pasar por un lugar.</w:t>
      </w:r>
      <w:r>
        <w:br/>
        <w:t>Sitio o lugar por donde se pasa.</w:t>
      </w:r>
      <w:r>
        <w:br/>
        <w:t>Precio que se paga en los viajes marítimos y aéreos por el transporte de una</w:t>
      </w:r>
      <w:r>
        <w:t xml:space="preserve"> o más personas.</w:t>
      </w:r>
      <w:r>
        <w:br/>
        <w:t>Boleto o billete para un viaje.</w:t>
      </w:r>
      <w:r>
        <w:br/>
        <w:t>Totalidad de los viajeros de un barco o de un avión.</w:t>
      </w:r>
      <w:r>
        <w:br/>
        <w:t>Estrecho que está entre dos islas o entre una isla y la tierra firme.</w:t>
      </w:r>
      <w:r>
        <w:br/>
        <w:t>Trozo o lugar de un libro o escrito, oración o discurso.</w:t>
      </w:r>
      <w:r>
        <w:br/>
        <w:t>Texto de un autor.</w:t>
      </w:r>
      <w:r>
        <w:br/>
        <w:t xml:space="preserve">Acogida </w:t>
      </w:r>
      <w:r>
        <w:t>que se hace a alguien o trato que se le da.</w:t>
      </w:r>
      <w:r>
        <w:br/>
        <w:t>Paso público entre dos calles, algunas veces cubierto.</w:t>
      </w:r>
      <w:r>
        <w:br/>
        <w:t>En la Orden de San Juan, derecho que pagan al tesoro los caballeros que han de profesar en ella.</w:t>
      </w:r>
      <w:r>
        <w:br/>
        <w:t xml:space="preserve">Tránsito o mutación hecha con arte, de una voz o de un tono </w:t>
      </w:r>
      <w:r>
        <w:t>a otro.</w:t>
      </w:r>
    </w:p>
    <w:p w:rsidR="006C4288" w:rsidRDefault="008B6A4D">
      <w:r>
        <w:rPr>
          <w:b/>
        </w:rPr>
        <w:t xml:space="preserve">patriarcado: </w:t>
      </w:r>
      <w:r>
        <w:t>Dignidad de patriarca.</w:t>
      </w:r>
      <w:r>
        <w:br/>
        <w:t>Territorio de la jurisdicción de un patriarca.</w:t>
      </w:r>
      <w:r>
        <w:br/>
        <w:t>Tiempo que dura la dignidad de un patriarca.</w:t>
      </w:r>
      <w:r>
        <w:br/>
        <w:t>Gobierno o autoridad del patriarca.</w:t>
      </w:r>
      <w:r>
        <w:br/>
        <w:t>Organización social primitiva en que la autoridad es ejercida por un varón jefe de c</w:t>
      </w:r>
      <w:r>
        <w:t>ada familia, extendiéndose este poder a los parientes aun lejanos de un mismo linaje.</w:t>
      </w:r>
      <w:r>
        <w:br/>
        <w:t>Período de tiempo en que predomina el patriarcado.</w:t>
      </w:r>
    </w:p>
    <w:p w:rsidR="006C4288" w:rsidRDefault="008B6A4D">
      <w:r>
        <w:rPr>
          <w:b/>
        </w:rPr>
        <w:t xml:space="preserve">pedante: </w:t>
      </w:r>
      <w:r>
        <w:t xml:space="preserve">Dicho de una persona: Engreída y que hace inoportuno y vano alarde de erudición, téngala o no en realidad. U. </w:t>
      </w:r>
      <w:r>
        <w:t>t. c. s.</w:t>
      </w:r>
      <w:r>
        <w:br/>
        <w:t>Dicho de una cosa: Propia de un pedante.</w:t>
      </w:r>
      <w:r>
        <w:br/>
        <w:t>Maestro que enseñaba a los niños la gramática yendo a las casas.</w:t>
      </w:r>
    </w:p>
    <w:p w:rsidR="006C4288" w:rsidRDefault="008B6A4D">
      <w:r>
        <w:rPr>
          <w:b/>
        </w:rPr>
        <w:t xml:space="preserve">pedrería: </w:t>
      </w:r>
      <w:r>
        <w:t>Conjunto de piedras preciosas.</w:t>
      </w:r>
    </w:p>
    <w:p w:rsidR="006C4288" w:rsidRDefault="008B6A4D">
      <w:r>
        <w:rPr>
          <w:b/>
        </w:rPr>
        <w:lastRenderedPageBreak/>
        <w:t xml:space="preserve">penumbra: </w:t>
      </w:r>
      <w:r>
        <w:t xml:space="preserve">Sombra débil entre la luz y la oscuridad, que no deja percibir dónde empieza la una o </w:t>
      </w:r>
      <w:r>
        <w:t>acaba la otra.</w:t>
      </w:r>
      <w:r>
        <w:br/>
        <w:t>En los eclipses, sombra parcial que hay entre los espacios enteramente oscuros y los enteramente iluminados.</w:t>
      </w:r>
    </w:p>
    <w:p w:rsidR="006C4288" w:rsidRDefault="008B6A4D">
      <w:r>
        <w:rPr>
          <w:b/>
        </w:rPr>
        <w:t xml:space="preserve">perjuicio: </w:t>
      </w:r>
      <w:r>
        <w:t>Efecto de perjudicar.</w:t>
      </w:r>
      <w:r>
        <w:br/>
        <w:t>Detrimento patrimonial que debe ser indemnizado por quien lo causa.</w:t>
      </w:r>
      <w:r>
        <w:br/>
        <w:t>Indemnización que se ha de paga</w:t>
      </w:r>
      <w:r>
        <w:t>r por un perjuicio.</w:t>
      </w:r>
      <w:r>
        <w:br/>
        <w:t>sin perjuicio</w:t>
      </w:r>
      <w:r>
        <w:br/>
        <w:t>Dejando a salvo.</w:t>
      </w:r>
      <w:r>
        <w:br/>
        <w:t>daños y perjuicios</w:t>
      </w:r>
    </w:p>
    <w:p w:rsidR="006C4288" w:rsidRDefault="008B6A4D">
      <w:r>
        <w:rPr>
          <w:b/>
        </w:rPr>
        <w:t xml:space="preserve">perno: </w:t>
      </w:r>
      <w:r>
        <w:t>Pieza de hierro u otro metal, larga, cilíndrica, con cabeza redonda por un extremo y asegurada con una chaveta, una tuerca o un remache por el otro, que se usa para afirmar piezas</w:t>
      </w:r>
      <w:r>
        <w:t xml:space="preserve"> de gran volumen.</w:t>
      </w:r>
      <w:r>
        <w:br/>
        <w:t>Pieza del pernio en que está la espiga.</w:t>
      </w:r>
    </w:p>
    <w:p w:rsidR="006C4288" w:rsidRDefault="008B6A4D">
      <w:r>
        <w:rPr>
          <w:b/>
        </w:rPr>
        <w:t xml:space="preserve">pernoctar: </w:t>
      </w:r>
      <w:r>
        <w:t>Pasar la noche en determinado lugar, especialmente fuera del propio domicilio.</w:t>
      </w:r>
    </w:p>
    <w:p w:rsidR="006C4288" w:rsidRDefault="008B6A4D">
      <w:r>
        <w:rPr>
          <w:b/>
        </w:rPr>
        <w:t xml:space="preserve">petulante: </w:t>
      </w:r>
      <w:r>
        <w:t>Que tiene petulancia. U. t. c. s.</w:t>
      </w:r>
    </w:p>
    <w:p w:rsidR="006C4288" w:rsidRDefault="008B6A4D">
      <w:r>
        <w:rPr>
          <w:b/>
        </w:rPr>
        <w:t xml:space="preserve">piafar: </w:t>
      </w:r>
      <w:r>
        <w:t>Dicho de un caballo: Alzar las patas delanteras alterna</w:t>
      </w:r>
      <w:r>
        <w:t>tivamente, haciéndolas caer con fuerza y sin avanzar.</w:t>
      </w:r>
    </w:p>
    <w:p w:rsidR="006C4288" w:rsidRDefault="008B6A4D">
      <w:r>
        <w:rPr>
          <w:b/>
        </w:rPr>
        <w:t xml:space="preserve">piélago: </w:t>
      </w:r>
      <w:r>
        <w:t>Parte del mar, que dista mucho de la tierra.</w:t>
      </w:r>
      <w:r>
        <w:br/>
        <w:t>mar.</w:t>
      </w:r>
      <w:r>
        <w:br/>
        <w:t>Aquello que por su abundancia es dificultoso de enumerar y contar.</w:t>
      </w:r>
      <w:r>
        <w:br/>
        <w:t>Balsa, estanque.</w:t>
      </w:r>
    </w:p>
    <w:p w:rsidR="006C4288" w:rsidRDefault="008B6A4D">
      <w:r>
        <w:rPr>
          <w:b/>
        </w:rPr>
        <w:t xml:space="preserve">pináculo: </w:t>
      </w:r>
      <w:r>
        <w:t>Parte superior y más alta de un edificio o templo</w:t>
      </w:r>
      <w:r>
        <w:t>.</w:t>
      </w:r>
      <w:r>
        <w:br/>
        <w:t>Remate piramidal o cónico que en la arquitectura gótica cumple una doble función, estética y estructural.</w:t>
      </w:r>
      <w:r>
        <w:br/>
        <w:t>Parte más sublime de una ciencia o de otra cosa inmaterial.</w:t>
      </w:r>
    </w:p>
    <w:p w:rsidR="006C4288" w:rsidRDefault="008B6A4D">
      <w:r>
        <w:rPr>
          <w:b/>
        </w:rPr>
        <w:t xml:space="preserve">plausible: </w:t>
      </w:r>
      <w:r>
        <w:t>Digno o merecedor de aplauso.</w:t>
      </w:r>
      <w:r>
        <w:br/>
        <w:t>Atendible, admisible, recomendable. Hubo para e</w:t>
      </w:r>
      <w:r>
        <w:t>llo motivos plausibles.</w:t>
      </w:r>
    </w:p>
    <w:p w:rsidR="006C4288" w:rsidRDefault="008B6A4D">
      <w:r>
        <w:rPr>
          <w:b/>
        </w:rPr>
        <w:t xml:space="preserve">populismo: </w:t>
      </w:r>
      <w:r>
        <w:t>popularismo.</w:t>
      </w:r>
      <w:r>
        <w:br/>
        <w:t>Tendencia política que pretende atraerse a las clases populares. U. m. en sent. despect.</w:t>
      </w:r>
    </w:p>
    <w:p w:rsidR="006C4288" w:rsidRDefault="008B6A4D">
      <w:r>
        <w:rPr>
          <w:b/>
        </w:rPr>
        <w:t xml:space="preserve">pragmatismo: </w:t>
      </w:r>
      <w:r>
        <w:t>Preferencia por lo práctico o útil.</w:t>
      </w:r>
      <w:r>
        <w:br/>
        <w:t xml:space="preserve">Movimiento iniciado en los Estados Unidos por C. S. Peirce y W. James </w:t>
      </w:r>
      <w:r>
        <w:t>a fines del siglo XIX, que busca las consecuencias prácticas del pensamiento y pone el criterio de verdad en su eficacia y valor para la vida.</w:t>
      </w:r>
    </w:p>
    <w:p w:rsidR="006C4288" w:rsidRDefault="008B6A4D">
      <w:r>
        <w:rPr>
          <w:b/>
        </w:rPr>
        <w:t xml:space="preserve">precepto: </w:t>
      </w:r>
      <w:r>
        <w:t>Mandato u orden que el superior hace observar y guardar al inferior o súbdito.</w:t>
      </w:r>
      <w:r>
        <w:br/>
        <w:t>Cada una de las instrucc</w:t>
      </w:r>
      <w:r>
        <w:t xml:space="preserve">iones o reglas que se dan o establecen para el conocimiento o </w:t>
      </w:r>
      <w:r>
        <w:lastRenderedPageBreak/>
        <w:t>manejo de un arte o facultad.</w:t>
      </w:r>
      <w:r>
        <w:br/>
        <w:t>por antonom. Cada uno de los preceptos del decálogo o mandamientos de la ley de Dios.</w:t>
      </w:r>
      <w:r>
        <w:br/>
        <w:t>precepto afirmativo</w:t>
      </w:r>
      <w:r>
        <w:br/>
        <w:t>Cada precepto del decálogo de la ley de Dios en que se man</w:t>
      </w:r>
      <w:r>
        <w:t>da hacer algo.</w:t>
      </w:r>
      <w:r>
        <w:br/>
        <w:t>precepto formal de obediencia</w:t>
      </w:r>
      <w:r>
        <w:br/>
        <w:t>precepto que en las órdenes religiosas usan los superiores para estrechar a la obediencia en alguna cosa a los súbditos.</w:t>
      </w:r>
      <w:r>
        <w:br/>
        <w:t>precepto negativo</w:t>
      </w:r>
      <w:r>
        <w:br/>
        <w:t>Cada precepto del decálogo de la ley de Dios en que se prohíbe hacer alg</w:t>
      </w:r>
      <w:r>
        <w:t>o.</w:t>
      </w:r>
      <w:r>
        <w:br/>
        <w:t>precepto pascual</w:t>
      </w:r>
      <w:r>
        <w:br/>
        <w:t>En la Iglesia católica, precepto que consiste en comulgar por Pascua de Resurrección.</w:t>
      </w:r>
      <w:r>
        <w:br/>
        <w:t>cumplir alguien con el precepto</w:t>
      </w:r>
      <w:r>
        <w:br/>
        <w:t>cumplir con la Iglesia.</w:t>
      </w:r>
      <w:r>
        <w:br/>
        <w:t>día de precepto</w:t>
      </w:r>
      <w:r>
        <w:br/>
        <w:t>fiesta de precepto</w:t>
      </w:r>
      <w:r>
        <w:br/>
        <w:t>necesidad de precepto</w:t>
      </w:r>
    </w:p>
    <w:p w:rsidR="006C4288" w:rsidRDefault="008B6A4D">
      <w:r>
        <w:rPr>
          <w:b/>
        </w:rPr>
        <w:t xml:space="preserve">preeminente: </w:t>
      </w:r>
      <w:r>
        <w:t>Sublime, superior, honor</w:t>
      </w:r>
      <w:r>
        <w:t>ífico y que está más elevado.</w:t>
      </w:r>
    </w:p>
    <w:p w:rsidR="006C4288" w:rsidRDefault="008B6A4D">
      <w:r>
        <w:rPr>
          <w:b/>
        </w:rPr>
        <w:t xml:space="preserve">premura: </w:t>
      </w:r>
      <w:r>
        <w:t>Aprieto, apuro, prisa, urgencia, instancia.</w:t>
      </w:r>
    </w:p>
    <w:p w:rsidR="006C4288" w:rsidRDefault="008B6A4D">
      <w:r>
        <w:rPr>
          <w:b/>
        </w:rPr>
        <w:t xml:space="preserve">profesar: </w:t>
      </w:r>
      <w:r>
        <w:t>Tener o mostrar un sentimiento o una actitud hacia alguien o algo. Le profesan cariño, admiración.</w:t>
      </w:r>
      <w:r>
        <w:br/>
        <w:t>Defender o seguir una idea o una doctrina. Profesan su fe abiert</w:t>
      </w:r>
      <w:r>
        <w:t>amente.</w:t>
      </w:r>
      <w:r>
        <w:br/>
        <w:t>Ejercer una profesión o un oficio. Profesaba la medicina en una aldea.</w:t>
      </w:r>
      <w:r>
        <w:br/>
        <w:t>Enseñar una ciencia o un arte. Profesaba cánones en la universidad.</w:t>
      </w:r>
      <w:r>
        <w:br/>
        <w:t>Ingresar en una orden religiosa.</w:t>
      </w:r>
      <w:r>
        <w:br/>
        <w:t xml:space="preserve">Dicho de un novicio: Comprometerse a cumplir los votos propios de una orden </w:t>
      </w:r>
      <w:r>
        <w:t>religiosa.</w:t>
      </w:r>
    </w:p>
    <w:p w:rsidR="006C4288" w:rsidRDefault="008B6A4D">
      <w:r>
        <w:rPr>
          <w:b/>
        </w:rPr>
        <w:t xml:space="preserve">prosodia: </w:t>
      </w:r>
      <w:r>
        <w:t>Parte de la gramática que enseña la recta pronunciación y acentuación.</w:t>
      </w:r>
      <w:r>
        <w:br/>
        <w:t>Estudio fonético y fonológico de los elementos que se refieren a unidades superiores al fonema, como las sílabas u otras secuencias de la palabra u oración.</w:t>
      </w:r>
      <w:r>
        <w:br/>
        <w:t>Estudio</w:t>
      </w:r>
      <w:r>
        <w:t xml:space="preserve"> de los rasgos fónicos que afectan a la métrica, especialmente de los acentos y de la cantidad.</w:t>
      </w:r>
      <w:r>
        <w:br/>
        <w:t>métrica (‖ arte que trata de la medida de los versos).</w:t>
      </w:r>
    </w:p>
    <w:p w:rsidR="006C4288" w:rsidRDefault="008B6A4D">
      <w:r>
        <w:rPr>
          <w:b/>
        </w:rPr>
        <w:t xml:space="preserve">prosopopeya: </w:t>
      </w:r>
      <w:r>
        <w:t>Atribución, a las cosas inanimadas o abstractas, de acciones y cualidades propias de los ser</w:t>
      </w:r>
      <w:r>
        <w:t>es animados, o a los seres irracionales de las del ser humano.</w:t>
      </w:r>
      <w:r>
        <w:br/>
        <w:t>Afectación de gravedad y pompa. Gasta mucha prosopopeya.</w:t>
      </w:r>
    </w:p>
    <w:p w:rsidR="006C4288" w:rsidRDefault="008B6A4D">
      <w:r>
        <w:rPr>
          <w:b/>
        </w:rPr>
        <w:t xml:space="preserve">pueril: </w:t>
      </w:r>
      <w:r>
        <w:t>Perteneciente o relativo al niño o a la puericia. Edad pueril.</w:t>
      </w:r>
      <w:r>
        <w:br/>
        <w:t>Propio de un niño o que parece de un niño. Reacción pueril. U. t.</w:t>
      </w:r>
      <w:r>
        <w:t xml:space="preserve"> en sent. despect. Tuvo una respuesta pueril.</w:t>
      </w:r>
    </w:p>
    <w:p w:rsidR="006C4288" w:rsidRDefault="008B6A4D">
      <w:r>
        <w:rPr>
          <w:b/>
        </w:rPr>
        <w:t xml:space="preserve">pulsión: </w:t>
      </w:r>
      <w:r>
        <w:t>Impulso o tendencia instintivos.</w:t>
      </w:r>
    </w:p>
    <w:p w:rsidR="006C4288" w:rsidRDefault="008B6A4D">
      <w:r>
        <w:rPr>
          <w:b/>
        </w:rPr>
        <w:lastRenderedPageBreak/>
        <w:t xml:space="preserve">pusilánime: </w:t>
      </w:r>
      <w:r>
        <w:t>Dicho de una persona: Falta de ánimo y valor para tomar decisiones o afrontar situaciones comprometidas. U. t. c. s.</w:t>
      </w:r>
      <w:r>
        <w:br/>
        <w:t xml:space="preserve">Propio o característico de una persona </w:t>
      </w:r>
      <w:r>
        <w:t>pusilánime. Actitud pusilánime.</w:t>
      </w:r>
    </w:p>
    <w:p w:rsidR="006C4288" w:rsidRDefault="008B6A4D">
      <w:r>
        <w:rPr>
          <w:b/>
        </w:rPr>
        <w:t xml:space="preserve">quimera: </w:t>
      </w:r>
      <w:r>
        <w:t>En la mitología clásica, monstruo imaginario que vomitaba llamas y tenía cabeza de león, vientre de cabra y cola de dragón.</w:t>
      </w:r>
      <w:r>
        <w:br/>
        <w:t>Aquello que se propone a la imaginación como posible o verdadero, no siéndolo.</w:t>
      </w:r>
      <w:r>
        <w:br/>
        <w:t>Pendencia, r</w:t>
      </w:r>
      <w:r>
        <w:t>iña o contienda.</w:t>
      </w:r>
    </w:p>
    <w:p w:rsidR="006C4288" w:rsidRDefault="008B6A4D">
      <w:r>
        <w:rPr>
          <w:b/>
        </w:rPr>
        <w:t xml:space="preserve">rabión: </w:t>
      </w:r>
      <w:r>
        <w:t>Corriente del río en los lugares donde por la estrechez o inclinación del cauce se hace muy violenta e impetuosa.</w:t>
      </w:r>
    </w:p>
    <w:p w:rsidR="006C4288" w:rsidRDefault="008B6A4D">
      <w:r>
        <w:rPr>
          <w:b/>
        </w:rPr>
        <w:t xml:space="preserve">recato: </w:t>
      </w:r>
      <w:r>
        <w:t>Cautela, reserva.</w:t>
      </w:r>
      <w:r>
        <w:br/>
        <w:t>Honestidad, modestia.</w:t>
      </w:r>
    </w:p>
    <w:p w:rsidR="006C4288" w:rsidRDefault="008B6A4D">
      <w:r>
        <w:rPr>
          <w:b/>
        </w:rPr>
        <w:t xml:space="preserve">reconvenir: </w:t>
      </w:r>
      <w:r>
        <w:t>Censurar, reprender a alguien por lo que ha hecho o dicho</w:t>
      </w:r>
      <w:r>
        <w:t>.</w:t>
      </w:r>
      <w:r>
        <w:br/>
        <w:t>Dicho de un demandado: Ejercitar, cuando contesta, acción contra quien promovió juicio.</w:t>
      </w:r>
    </w:p>
    <w:p w:rsidR="006C4288" w:rsidRDefault="008B6A4D">
      <w:r>
        <w:rPr>
          <w:b/>
        </w:rPr>
        <w:t xml:space="preserve">redimir: </w:t>
      </w:r>
      <w:r>
        <w:t>Rescatar o sacar de esclavitud al cautivo mediante precio. U. t. c. prnl.</w:t>
      </w:r>
      <w:r>
        <w:br/>
        <w:t>Comprar de nuevo algo que se había vendido, poseído o tenido por alguna razón o tít</w:t>
      </w:r>
      <w:r>
        <w:t>ulo.</w:t>
      </w:r>
      <w:r>
        <w:br/>
        <w:t>Dicho de quien cancela su derecho o de quien consigue la liberación: Dejar libre algo hipotecado, empeñado o sujeto a otro gravamen.</w:t>
      </w:r>
      <w:r>
        <w:br/>
        <w:t>Librar de una obligación o extinguirla. U. t. c. prnl.</w:t>
      </w:r>
      <w:r>
        <w:br/>
        <w:t>Poner término a algún vejamen, dolor, penuria u otra adversidad</w:t>
      </w:r>
      <w:r>
        <w:t xml:space="preserve"> o molestia. U. t. c. prnl.</w:t>
      </w:r>
    </w:p>
    <w:p w:rsidR="006C4288" w:rsidRDefault="008B6A4D">
      <w:r>
        <w:rPr>
          <w:b/>
        </w:rPr>
        <w:t xml:space="preserve">rédito: </w:t>
      </w:r>
      <w:r>
        <w:t>Renta, utilidad o beneficio renovable que rinde un capital.</w:t>
      </w:r>
    </w:p>
    <w:p w:rsidR="006C4288" w:rsidRDefault="008B6A4D">
      <w:r>
        <w:rPr>
          <w:b/>
        </w:rPr>
        <w:t xml:space="preserve">refulgente: </w:t>
      </w:r>
      <w:r>
        <w:t>Que emite resplandor.</w:t>
      </w:r>
    </w:p>
    <w:p w:rsidR="006C4288" w:rsidRDefault="008B6A4D">
      <w:r>
        <w:rPr>
          <w:b/>
        </w:rPr>
        <w:t xml:space="preserve">refulgir: </w:t>
      </w:r>
      <w:r>
        <w:t>Resplandecer, emitir fulgor.</w:t>
      </w:r>
    </w:p>
    <w:p w:rsidR="006C4288" w:rsidRDefault="008B6A4D">
      <w:r>
        <w:rPr>
          <w:b/>
        </w:rPr>
        <w:t xml:space="preserve">remolonear: </w:t>
      </w:r>
      <w:r>
        <w:t xml:space="preserve">Rehusar moverse, detenerse en hacer o admitir algo, por flojedad y pereza. </w:t>
      </w:r>
      <w:r>
        <w:t>U. t. c. prnl.</w:t>
      </w:r>
    </w:p>
    <w:p w:rsidR="006C4288" w:rsidRDefault="008B6A4D">
      <w:r>
        <w:rPr>
          <w:b/>
        </w:rPr>
        <w:t xml:space="preserve">resignar: </w:t>
      </w:r>
      <w:r>
        <w:t>Renunciar un beneficio eclesiástico o hacer dimisión de él a favor de una persona determinada.</w:t>
      </w:r>
      <w:r>
        <w:br/>
        <w:t>Dicho de una autoridad: Entregar el mando a otra en determinadas circunstancias.</w:t>
      </w:r>
      <w:r>
        <w:br/>
        <w:t>Someterse, entregarse a la voluntad de alguien.</w:t>
      </w:r>
      <w:r>
        <w:br/>
        <w:t>Conform</w:t>
      </w:r>
      <w:r>
        <w:t>arse con las adversidades.</w:t>
      </w:r>
    </w:p>
    <w:p w:rsidR="006C4288" w:rsidRDefault="008B6A4D">
      <w:r>
        <w:rPr>
          <w:b/>
        </w:rPr>
        <w:t xml:space="preserve">retazo: </w:t>
      </w:r>
      <w:r>
        <w:t>Retal o pedazo de una tela.</w:t>
      </w:r>
      <w:r>
        <w:br/>
        <w:t>Pedazo de cualquier cosa.</w:t>
      </w:r>
      <w:r>
        <w:br/>
        <w:t>Trozo o fragmento de un razonamiento o discurso.</w:t>
      </w:r>
    </w:p>
    <w:p w:rsidR="006C4288" w:rsidRDefault="008B6A4D">
      <w:r>
        <w:rPr>
          <w:b/>
        </w:rPr>
        <w:t xml:space="preserve">revivificar: </w:t>
      </w:r>
      <w:r>
        <w:t>Vivificar, reavivar.</w:t>
      </w:r>
    </w:p>
    <w:p w:rsidR="006C4288" w:rsidRDefault="008B6A4D">
      <w:r>
        <w:rPr>
          <w:b/>
        </w:rPr>
        <w:t xml:space="preserve">rezongo: </w:t>
      </w:r>
      <w:r>
        <w:t>refunfuño.</w:t>
      </w:r>
    </w:p>
    <w:p w:rsidR="006C4288" w:rsidRDefault="008B6A4D">
      <w:r>
        <w:rPr>
          <w:b/>
        </w:rPr>
        <w:lastRenderedPageBreak/>
        <w:t xml:space="preserve">rielar: </w:t>
      </w:r>
      <w:r>
        <w:t>Vibrar, temblar.</w:t>
      </w:r>
      <w:r>
        <w:br/>
        <w:t>Brillar con luz trémula.</w:t>
      </w:r>
    </w:p>
    <w:p w:rsidR="006C4288" w:rsidRDefault="008B6A4D">
      <w:r>
        <w:rPr>
          <w:b/>
        </w:rPr>
        <w:t xml:space="preserve">risco: </w:t>
      </w:r>
      <w:r>
        <w:t>Hendidura, corte.</w:t>
      </w:r>
      <w:r>
        <w:br/>
        <w:t>Peñasco alto y escarpado, difícil y peligroso para andar por él.</w:t>
      </w:r>
      <w:r>
        <w:br/>
        <w:t>Fruta de sartén, hecha con pedazos de masa rebozados en miel, que se pegan y forman figuras a manera de riscos.</w:t>
      </w:r>
      <w:r>
        <w:br/>
        <w:t>riesgo (‖ proximidad de un daño).</w:t>
      </w:r>
      <w:r>
        <w:br/>
        <w:t>Rescaño de pan.</w:t>
      </w:r>
    </w:p>
    <w:p w:rsidR="006C4288" w:rsidRDefault="008B6A4D">
      <w:r>
        <w:rPr>
          <w:b/>
        </w:rPr>
        <w:t xml:space="preserve">sagrario: </w:t>
      </w:r>
      <w:r>
        <w:t>P</w:t>
      </w:r>
      <w:r>
        <w:t>arte interior del templo, en que se reservan o guardan las cosas sagradas, como las reliquias.</w:t>
      </w:r>
      <w:r>
        <w:br/>
        <w:t>Lugar donde se guarda y deposita a Cristo sacramentado.</w:t>
      </w:r>
      <w:r>
        <w:br/>
        <w:t>En algunas iglesias catedrales, capilla que sirve de parroquia.</w:t>
      </w:r>
    </w:p>
    <w:p w:rsidR="006C4288" w:rsidRDefault="008B6A4D">
      <w:r>
        <w:rPr>
          <w:b/>
        </w:rPr>
        <w:t xml:space="preserve">salobre: </w:t>
      </w:r>
      <w:r>
        <w:t>Que contiene sal, o que sabe o h</w:t>
      </w:r>
      <w:r>
        <w:t>uele a sal. U. t. en sent. fig.</w:t>
      </w:r>
      <w:r>
        <w:br/>
        <w:t>agua salobre</w:t>
      </w:r>
    </w:p>
    <w:p w:rsidR="006C4288" w:rsidRDefault="008B6A4D">
      <w:r>
        <w:rPr>
          <w:b/>
        </w:rPr>
        <w:t xml:space="preserve">salva: </w:t>
      </w:r>
      <w:r>
        <w:t>Saludo, bienvenida.</w:t>
      </w:r>
      <w:r>
        <w:br/>
        <w:t>Saludo hecho mediante disparo con armas de fuego.</w:t>
      </w:r>
      <w:r>
        <w:br/>
        <w:t>Serie de cañonazos consecutivos y sin bala disparados en señal de honores o saludos.</w:t>
      </w:r>
      <w:r>
        <w:br/>
        <w:t xml:space="preserve">Disparo simultáneo de varias piezas idénticas de </w:t>
      </w:r>
      <w:r>
        <w:t>artillería o de fusilería.</w:t>
      </w:r>
      <w:r>
        <w:br/>
        <w:t>Juramento, promesa solemne, palabra de seguro.</w:t>
      </w:r>
      <w:r>
        <w:br/>
        <w:t>salvilla.</w:t>
      </w:r>
      <w:r>
        <w:br/>
        <w:t>Prueba que hacía de la comida y bebida la persona encargada de servirla a los reyes y grandes señores, para asegurar que no había en ellas ponzoña.</w:t>
      </w:r>
      <w:r>
        <w:br/>
        <w:t>Prueba temeraria de su i</w:t>
      </w:r>
      <w:r>
        <w:t>nocencia que hacía alguien exponiéndose a un grave peligro, en la confianza de que Dios lo salvaría.</w:t>
      </w:r>
      <w:r>
        <w:br/>
        <w:t>salva de aplausos</w:t>
      </w:r>
      <w:r>
        <w:br/>
        <w:t>Aplausos nutridos en que prorrumpe una concurrencia.</w:t>
      </w:r>
      <w:r>
        <w:br/>
        <w:t>salva entera</w:t>
      </w:r>
      <w:r>
        <w:br/>
        <w:t>salva de ceremonial, pero con bala, como mayor honor.</w:t>
      </w:r>
      <w:r>
        <w:br/>
        <w:t>salva fría</w:t>
      </w:r>
      <w:r>
        <w:br/>
        <w:t>Primer</w:t>
      </w:r>
      <w:r>
        <w:t>a salva de un buque, cuando los cañones están aún fríos.</w:t>
      </w:r>
      <w:r>
        <w:br/>
        <w:t>hacer la salva</w:t>
      </w:r>
      <w:r>
        <w:br/>
        <w:t>Pedir la venia para hablar o para representar algo.</w:t>
      </w:r>
    </w:p>
    <w:p w:rsidR="006C4288" w:rsidRDefault="008B6A4D">
      <w:r>
        <w:rPr>
          <w:b/>
        </w:rPr>
        <w:t xml:space="preserve">sazón: </w:t>
      </w:r>
      <w:r>
        <w:t>Punto o madurez de las cosas, o estado de perfección en su línea.</w:t>
      </w:r>
      <w:r>
        <w:br/>
        <w:t>Ocasión, tiempo oportuno o coyuntura.</w:t>
      </w:r>
      <w:r>
        <w:br/>
        <w:t xml:space="preserve">Gusto y sabor que se </w:t>
      </w:r>
      <w:r>
        <w:t>percibe en los alimentos.</w:t>
      </w:r>
      <w:r>
        <w:br/>
        <w:t>a la sazón</w:t>
      </w:r>
      <w:r>
        <w:br/>
        <w:t>En aquel tiempo u ocasión.</w:t>
      </w:r>
      <w:r>
        <w:br/>
        <w:t>en sazón</w:t>
      </w:r>
      <w:r>
        <w:br/>
        <w:t>Oportunamente, a tiempo, a ocasión.</w:t>
      </w:r>
    </w:p>
    <w:p w:rsidR="006C4288" w:rsidRDefault="008B6A4D">
      <w:r>
        <w:rPr>
          <w:b/>
        </w:rPr>
        <w:lastRenderedPageBreak/>
        <w:t xml:space="preserve">secundar: </w:t>
      </w:r>
      <w:r>
        <w:t>Apoyar, cooperar con alguien ayudándole en la realización de sus propósitos.</w:t>
      </w:r>
    </w:p>
    <w:p w:rsidR="006C4288" w:rsidRDefault="008B6A4D">
      <w:r>
        <w:rPr>
          <w:b/>
        </w:rPr>
        <w:t xml:space="preserve">segar: </w:t>
      </w:r>
      <w:r>
        <w:t>Cortar mieses o hierba con la hoz, la guadaña o cualq</w:t>
      </w:r>
      <w:r>
        <w:t>uier máquina a propósito.</w:t>
      </w:r>
      <w:r>
        <w:br/>
        <w:t>Cortar de cualquier manera, y especialmente lo que sobresale o está más alto. Segar la cabeza, el cuello.</w:t>
      </w:r>
      <w:r>
        <w:br/>
        <w:t>Cortar, interrumpir algo de forma violenta y brusca.</w:t>
      </w:r>
    </w:p>
    <w:p w:rsidR="006C4288" w:rsidRDefault="008B6A4D">
      <w:r>
        <w:rPr>
          <w:b/>
        </w:rPr>
        <w:t xml:space="preserve">seriar: </w:t>
      </w:r>
      <w:r>
        <w:t>Poner algo en serie.</w:t>
      </w:r>
      <w:r>
        <w:br/>
        <w:t>Formar series.</w:t>
      </w:r>
    </w:p>
    <w:p w:rsidR="006C4288" w:rsidRDefault="008B6A4D">
      <w:r>
        <w:rPr>
          <w:b/>
        </w:rPr>
        <w:t xml:space="preserve">sesear: </w:t>
      </w:r>
      <w:r>
        <w:t>Pronunciar con algú</w:t>
      </w:r>
      <w:r>
        <w:t>n alófono de /s/ el fonema representado por las letras s, z o c seguida de e o i.</w:t>
      </w:r>
    </w:p>
    <w:p w:rsidR="006C4288" w:rsidRDefault="008B6A4D">
      <w:r>
        <w:rPr>
          <w:b/>
        </w:rPr>
        <w:t xml:space="preserve">sextante: </w:t>
      </w:r>
      <w:r>
        <w:t>Instrumento astronómico para la navegación que consiste en un sector de círculo graduado, de 60 grados, es decir, la sexta parte del total, provisto de dos reflecto</w:t>
      </w:r>
      <w:r>
        <w:t>res y un telescopio.</w:t>
      </w:r>
      <w:r>
        <w:br/>
        <w:t>Moneda romana de cobre, que pesaba dos onzas y valía la sexta parte del as.</w:t>
      </w:r>
    </w:p>
    <w:p w:rsidR="006C4288" w:rsidRDefault="008B6A4D">
      <w:r>
        <w:rPr>
          <w:b/>
        </w:rPr>
        <w:t xml:space="preserve">sibilante: </w:t>
      </w:r>
      <w:r>
        <w:t>Dicho de un sonido: Semejante a un silbido.</w:t>
      </w:r>
      <w:r>
        <w:br/>
        <w:t>Dicho de un sonido: Que, siendo fricativo o africado y articulándose en la zona anterior de la cavidad b</w:t>
      </w:r>
      <w:r>
        <w:t>ucal, produce una impresión acústica de silbido; p. ej., la /s/. U. t. c. s. f.</w:t>
      </w:r>
    </w:p>
    <w:p w:rsidR="006C4288" w:rsidRDefault="008B6A4D">
      <w:r>
        <w:rPr>
          <w:b/>
        </w:rPr>
        <w:t xml:space="preserve">sien: </w:t>
      </w:r>
      <w:r>
        <w:t>Cada una de las dos partes laterales de la cabeza situadas entre la frente, la oreja y la mejilla.</w:t>
      </w:r>
    </w:p>
    <w:p w:rsidR="006C4288" w:rsidRDefault="008B6A4D">
      <w:r>
        <w:rPr>
          <w:b/>
        </w:rPr>
        <w:t xml:space="preserve">sitial: </w:t>
      </w:r>
      <w:r>
        <w:t>Asiento de ceremonia, especialmente el que usan en actos solemn</w:t>
      </w:r>
      <w:r>
        <w:t>es ciertas personas constituidas en dignidad.</w:t>
      </w:r>
      <w:r>
        <w:br/>
        <w:t>Taburete, especialmente el que se solía poner en el estrado de las señoras.</w:t>
      </w:r>
    </w:p>
    <w:p w:rsidR="006C4288" w:rsidRDefault="008B6A4D">
      <w:r>
        <w:rPr>
          <w:b/>
        </w:rPr>
        <w:t xml:space="preserve">somnolencia: </w:t>
      </w:r>
      <w:r>
        <w:t>Pesadez y torpeza de los sentidos motivadas por el sueño.</w:t>
      </w:r>
      <w:r>
        <w:br/>
        <w:t>Gana de dormir.</w:t>
      </w:r>
      <w:r>
        <w:br/>
        <w:t>Pereza, falta de actividad.</w:t>
      </w:r>
    </w:p>
    <w:p w:rsidR="006C4288" w:rsidRDefault="008B6A4D">
      <w:r>
        <w:rPr>
          <w:b/>
        </w:rPr>
        <w:t xml:space="preserve">sopesar: </w:t>
      </w:r>
      <w:r>
        <w:t>Levantar a</w:t>
      </w:r>
      <w:r>
        <w:t>lgo como para tantear el peso que tiene o para reconocerlo.</w:t>
      </w:r>
      <w:r>
        <w:br/>
        <w:t>Equilibrar o compartir el peso de una carga en los serones o angarillas de la acémila aparejada.</w:t>
      </w:r>
      <w:r>
        <w:br/>
        <w:t>Examinar con atención el pro y el contra de un asunto.</w:t>
      </w:r>
    </w:p>
    <w:p w:rsidR="006C4288" w:rsidRDefault="008B6A4D">
      <w:r>
        <w:rPr>
          <w:b/>
        </w:rPr>
        <w:t xml:space="preserve">sortilegio: </w:t>
      </w:r>
      <w:r>
        <w:t>Adivinación que se hace por suer</w:t>
      </w:r>
      <w:r>
        <w:t>tes supersticiosas.</w:t>
      </w:r>
    </w:p>
    <w:p w:rsidR="006C4288" w:rsidRDefault="008B6A4D">
      <w:r>
        <w:rPr>
          <w:b/>
        </w:rPr>
        <w:t xml:space="preserve">sosiego: </w:t>
      </w:r>
      <w:r>
        <w:t>Quietud, tranquilidad, serenidad.</w:t>
      </w:r>
    </w:p>
    <w:p w:rsidR="006C4288" w:rsidRDefault="008B6A4D">
      <w:r>
        <w:rPr>
          <w:b/>
        </w:rPr>
        <w:t xml:space="preserve">suspicaz: </w:t>
      </w:r>
      <w:r>
        <w:t>Propenso a concebir sospechas o a tener desconfianza.</w:t>
      </w:r>
      <w:r>
        <w:br/>
        <w:t>Propio de la persona suspicaz.</w:t>
      </w:r>
    </w:p>
    <w:p w:rsidR="006C4288" w:rsidRDefault="008B6A4D">
      <w:r>
        <w:rPr>
          <w:b/>
        </w:rPr>
        <w:t xml:space="preserve">tergiversar: </w:t>
      </w:r>
      <w:r>
        <w:t>Dar una interpretación forzada o errónea a palabras o acontecimientos.</w:t>
      </w:r>
      <w:r>
        <w:br/>
        <w:t>Trastrocar, tr</w:t>
      </w:r>
      <w:r>
        <w:t>abucar.</w:t>
      </w:r>
    </w:p>
    <w:p w:rsidR="006C4288" w:rsidRDefault="008B6A4D">
      <w:r>
        <w:rPr>
          <w:b/>
        </w:rPr>
        <w:lastRenderedPageBreak/>
        <w:t xml:space="preserve">terraplén: </w:t>
      </w:r>
      <w:r>
        <w:t>Macizo de tierra con que se rellena un hueco, o que se levanta para hacer una defensa, un camino u otra obra semejante.</w:t>
      </w:r>
      <w:r>
        <w:br/>
        <w:t>Desnivel con una cierta pendiente.</w:t>
      </w:r>
    </w:p>
    <w:p w:rsidR="006C4288" w:rsidRDefault="008B6A4D">
      <w:r>
        <w:rPr>
          <w:b/>
        </w:rPr>
        <w:t xml:space="preserve">testa: </w:t>
      </w:r>
      <w:r>
        <w:t>Cabeza del ser humano y de los animales.</w:t>
      </w:r>
      <w:r>
        <w:br/>
        <w:t>En el ser humano y algunos mamífer</w:t>
      </w:r>
      <w:r>
        <w:t>os, parte superior y posterior de la cabeza.</w:t>
      </w:r>
      <w:r>
        <w:br/>
        <w:t>Frente, cara o parte anterior de algunas cosas materiales.</w:t>
      </w:r>
      <w:r>
        <w:br/>
        <w:t>Cubierta externa de la semilla, derivada del tegumento y de consistencia y dureza variables.</w:t>
      </w:r>
      <w:r>
        <w:br/>
        <w:t>Cara menor de un sillar o ladrillo.</w:t>
      </w:r>
      <w:r>
        <w:br/>
        <w:t>p. us. Entendimiento, c</w:t>
      </w:r>
      <w:r>
        <w:t>apacidad y prudencia.</w:t>
      </w:r>
      <w:r>
        <w:br/>
        <w:t>testa coronada</w:t>
      </w:r>
      <w:r>
        <w:br/>
        <w:t>Monarca o señor soberano de un Estado.</w:t>
      </w:r>
      <w:r>
        <w:br/>
        <w:t>testa de ferro</w:t>
      </w:r>
      <w:r>
        <w:br/>
        <w:t>testaferro.</w:t>
      </w:r>
    </w:p>
    <w:p w:rsidR="006C4288" w:rsidRDefault="008B6A4D">
      <w:r>
        <w:rPr>
          <w:b/>
        </w:rPr>
        <w:t xml:space="preserve">tilo: </w:t>
      </w:r>
      <w:r>
        <w:t>Árbol de la familia de las tiliáceas, que llega a 20 m de altura, con tronco recto y grueso, de corteza lisa algo cenicienta, ramas fuertes, copa a</w:t>
      </w:r>
      <w:r>
        <w:t>mplia, madera blanca y blanda; hojas acorazonadas, puntiagudas y serradas por los bordes, flores de cinco pétalos, blanquecinas, olorosas y medicinales, y fruto redondo y velloso, del tamaño de un guisante. Es árbol de mucho adorno en los paseos, y su made</w:t>
      </w:r>
      <w:r>
        <w:t>ra, de gran uso en escultura y carpintería.</w:t>
      </w:r>
    </w:p>
    <w:p w:rsidR="006C4288" w:rsidRDefault="008B6A4D">
      <w:r>
        <w:rPr>
          <w:b/>
        </w:rPr>
        <w:t xml:space="preserve">tinción: </w:t>
      </w:r>
      <w:r>
        <w:t>Acción y efecto de teñir.</w:t>
      </w:r>
      <w:r>
        <w:br/>
        <w:t>tinción de Gram</w:t>
      </w:r>
      <w:r>
        <w:br/>
        <w:t>Método de caracterización de bacterias que utiliza un colorante básico de color carmín.</w:t>
      </w:r>
    </w:p>
    <w:p w:rsidR="006C4288" w:rsidRDefault="008B6A4D">
      <w:r>
        <w:rPr>
          <w:b/>
        </w:rPr>
        <w:t xml:space="preserve">toldilla: </w:t>
      </w:r>
      <w:r>
        <w:t xml:space="preserve">Cubierta parcial que tienen algunos buques a la altura de la </w:t>
      </w:r>
      <w:r>
        <w:t>borda, desde el palo mesana al coronamiento de popa.</w:t>
      </w:r>
    </w:p>
    <w:p w:rsidR="006C4288" w:rsidRDefault="008B6A4D">
      <w:r>
        <w:rPr>
          <w:b/>
        </w:rPr>
        <w:t xml:space="preserve">tonada: </w:t>
      </w:r>
      <w:r>
        <w:t>Composición métrica para ser cantada.</w:t>
      </w:r>
      <w:r>
        <w:br/>
        <w:t>Música de la tonada.</w:t>
      </w:r>
      <w:r>
        <w:br/>
        <w:t>dejo (‖ modo particular de la voz).</w:t>
      </w:r>
    </w:p>
    <w:p w:rsidR="006C4288" w:rsidRDefault="008B6A4D">
      <w:r>
        <w:rPr>
          <w:b/>
        </w:rPr>
        <w:t xml:space="preserve">tonante: </w:t>
      </w:r>
      <w:r>
        <w:t>Que truena. U. especialmente referido al dios Júpiter.</w:t>
      </w:r>
    </w:p>
    <w:p w:rsidR="006C4288" w:rsidRDefault="008B6A4D">
      <w:r>
        <w:rPr>
          <w:b/>
        </w:rPr>
        <w:t xml:space="preserve">torva: </w:t>
      </w:r>
      <w:r>
        <w:t>Remolino de lluvia o nieve.</w:t>
      </w:r>
    </w:p>
    <w:p w:rsidR="006C4288" w:rsidRDefault="008B6A4D">
      <w:r>
        <w:rPr>
          <w:b/>
        </w:rPr>
        <w:t>t</w:t>
      </w:r>
      <w:r>
        <w:rPr>
          <w:b/>
        </w:rPr>
        <w:t xml:space="preserve">ranquear: </w:t>
      </w:r>
      <w:r>
        <w:t>Remover, empujando y apalancando con trancas o palos.</w:t>
      </w:r>
      <w:r>
        <w:br/>
        <w:t>Dar trancos o pasos largos.</w:t>
      </w:r>
    </w:p>
    <w:p w:rsidR="006C4288" w:rsidRDefault="008B6A4D">
      <w:r>
        <w:rPr>
          <w:b/>
        </w:rPr>
        <w:t xml:space="preserve">transgredir: </w:t>
      </w:r>
      <w:r>
        <w:t>Tb. trasgredir.</w:t>
      </w:r>
      <w:r>
        <w:br/>
        <w:t>Quebrantar, violar un precepto, ley o estatuto.</w:t>
      </w:r>
    </w:p>
    <w:p w:rsidR="006C4288" w:rsidRDefault="008B6A4D">
      <w:r>
        <w:rPr>
          <w:b/>
        </w:rPr>
        <w:t xml:space="preserve">trémolo: </w:t>
      </w:r>
      <w:r>
        <w:t>Sucesión rápida de muchas notas iguales, de la misma duración.</w:t>
      </w:r>
    </w:p>
    <w:p w:rsidR="006C4288" w:rsidRDefault="008B6A4D">
      <w:r>
        <w:rPr>
          <w:b/>
        </w:rPr>
        <w:t xml:space="preserve">tronera: </w:t>
      </w:r>
      <w:r>
        <w:t>Abertura en el costado de un buque, en el parapeto de una muralla o en el espaldón de una batería, para disparar con seguridad y acierto los cañones.</w:t>
      </w:r>
      <w:r>
        <w:br/>
        <w:t>Ventana pequeña y angosta por donde entra escasamente la luz.</w:t>
      </w:r>
      <w:r>
        <w:br/>
      </w:r>
      <w:r>
        <w:lastRenderedPageBreak/>
        <w:t>Juguete de papel plegado de modo que, al sac</w:t>
      </w:r>
      <w:r>
        <w:t>udirlo con fuerza, por la parte recogida sale detonando.</w:t>
      </w:r>
      <w:r>
        <w:br/>
        <w:t>En las mesas de trucos y de billar, cada uno de los agujeros o aberturas para que por ellos entren las bolas.</w:t>
      </w:r>
      <w:r>
        <w:br/>
        <w:t>El Salv. y Ven. Hueco o agujero grande.</w:t>
      </w:r>
      <w:r>
        <w:br/>
        <w:t>y f. coloq. Persona de vida disipada y libertina.</w:t>
      </w:r>
    </w:p>
    <w:p w:rsidR="006C4288" w:rsidRDefault="008B6A4D">
      <w:r>
        <w:rPr>
          <w:b/>
        </w:rPr>
        <w:t xml:space="preserve">ulular: </w:t>
      </w:r>
      <w:r>
        <w:t>Dar gritos o alaridos.</w:t>
      </w:r>
      <w:r>
        <w:br/>
        <w:t>Dicho del viento: Producir sonido.</w:t>
      </w:r>
    </w:p>
    <w:p w:rsidR="006C4288" w:rsidRDefault="008B6A4D">
      <w:r>
        <w:rPr>
          <w:b/>
        </w:rPr>
        <w:t xml:space="preserve">umbela: </w:t>
      </w:r>
      <w:r>
        <w:t>guardapolvo.</w:t>
      </w:r>
      <w:r>
        <w:br/>
        <w:t>Grupo de flores o frutos que nacen en un mismo punto del tallo y se elevan a igual o casi igual altura.</w:t>
      </w:r>
    </w:p>
    <w:p w:rsidR="006C4288" w:rsidRDefault="008B6A4D">
      <w:r>
        <w:rPr>
          <w:b/>
        </w:rPr>
        <w:t xml:space="preserve">umbral: </w:t>
      </w:r>
      <w:r>
        <w:t>Parte inferior o escalón, por lo común de piedra y contr</w:t>
      </w:r>
      <w:r>
        <w:t>apuesto al dintel, en la puerta o entrada de una casa.</w:t>
      </w:r>
      <w:r>
        <w:br/>
        <w:t>Paso primero y principal o entrada de cualquier cosa.</w:t>
      </w:r>
      <w:r>
        <w:br/>
        <w:t>Valor mínimo de una magnitud a partir del cual se produce un efecto determinado.</w:t>
      </w:r>
      <w:r>
        <w:br/>
        <w:t>Pieza que se atraviesa en lo alto de un vano para sostener el muro</w:t>
      </w:r>
      <w:r>
        <w:t xml:space="preserve"> que hay encima.</w:t>
      </w:r>
      <w:r>
        <w:br/>
        <w:t>atravesar, o pisar, los umbrales de un edificio</w:t>
      </w:r>
      <w:r>
        <w:br/>
        <w:t>Entrar en él. U. m. con neg.</w:t>
      </w:r>
    </w:p>
    <w:p w:rsidR="006C4288" w:rsidRDefault="008B6A4D">
      <w:r>
        <w:rPr>
          <w:b/>
        </w:rPr>
        <w:t xml:space="preserve">utopía: </w:t>
      </w:r>
      <w:r>
        <w:t>Plan, proyecto, doctrina o sistema deseables que parecen de muy difícil realización.</w:t>
      </w:r>
      <w:r>
        <w:br/>
        <w:t xml:space="preserve">Representación imaginativa de una sociedad futura de características </w:t>
      </w:r>
      <w:r>
        <w:t>favorecedoras del bien humano.</w:t>
      </w:r>
    </w:p>
    <w:p w:rsidR="006C4288" w:rsidRDefault="008B6A4D">
      <w:r>
        <w:rPr>
          <w:b/>
        </w:rPr>
        <w:t xml:space="preserve">vadear: </w:t>
      </w:r>
      <w:r>
        <w:t>Pasar un río u otra corriente de agua profunda por el vado o por cualquier otro sitio donde se pueda hacer pie.</w:t>
      </w:r>
      <w:r>
        <w:br/>
        <w:t>us. Vencer o esquivar una grave dificultad.</w:t>
      </w:r>
      <w:r>
        <w:br/>
        <w:t>us. Tantear o inquirir el ánimo de alguien.</w:t>
      </w:r>
      <w:r>
        <w:br/>
        <w:t>Manejarse, portar</w:t>
      </w:r>
      <w:r>
        <w:t>se, conducirse.</w:t>
      </w:r>
    </w:p>
    <w:p w:rsidR="006C4288" w:rsidRDefault="008B6A4D">
      <w:r>
        <w:rPr>
          <w:b/>
        </w:rPr>
        <w:t xml:space="preserve">vaho: </w:t>
      </w:r>
      <w:r>
        <w:t>Vapor que despiden los cuerpos en determinadas condiciones de temperatura y humedad.</w:t>
      </w:r>
      <w:r>
        <w:br/>
        <w:t>Guiso de carne que se prepara al vapor con verduras y otros ingredientes.</w:t>
      </w:r>
      <w:r>
        <w:br/>
        <w:t>Método curativo que consiste en respirar vahos con alguna sustancia balsámi</w:t>
      </w:r>
      <w:r>
        <w:t>ca.</w:t>
      </w:r>
    </w:p>
    <w:p w:rsidR="006C4288" w:rsidRDefault="008B6A4D">
      <w:r>
        <w:rPr>
          <w:b/>
        </w:rPr>
        <w:t xml:space="preserve">vanidad: </w:t>
      </w:r>
      <w:r>
        <w:t>Cualidad de vano1.</w:t>
      </w:r>
      <w:r>
        <w:br/>
        <w:t>Arrogancia, presunción, envanecimiento.</w:t>
      </w:r>
      <w:r>
        <w:br/>
        <w:t>Caducidad de las cosas de este mundo.</w:t>
      </w:r>
      <w:r>
        <w:br/>
        <w:t>Palabra inútil o vana e insustancial.</w:t>
      </w:r>
      <w:r>
        <w:br/>
        <w:t>Vana representación, ilusión o ficción de la fantasía.</w:t>
      </w:r>
      <w:r>
        <w:br/>
        <w:t>ajar la vanidad de alguien</w:t>
      </w:r>
      <w:r>
        <w:br/>
        <w:t>coloq. Abatir su engreimie</w:t>
      </w:r>
      <w:r>
        <w:t>nto y soberbia.</w:t>
      </w:r>
    </w:p>
    <w:p w:rsidR="006C4288" w:rsidRDefault="008B6A4D">
      <w:r>
        <w:rPr>
          <w:b/>
        </w:rPr>
        <w:lastRenderedPageBreak/>
        <w:t xml:space="preserve">vecindad: </w:t>
      </w:r>
      <w:r>
        <w:t>Cualidad de vecino.</w:t>
      </w:r>
      <w:r>
        <w:br/>
        <w:t>Conjunto de las personas que viven en las distintas viviendas de una misma casa, o en varias inmediatas las unas de las otras.</w:t>
      </w:r>
      <w:r>
        <w:br/>
        <w:t>Conjunto de personas que viven en una población o en parte de ella.</w:t>
      </w:r>
      <w:r>
        <w:br/>
        <w:t>Contorno o cerc</w:t>
      </w:r>
      <w:r>
        <w:t>anías de un lugar.</w:t>
      </w:r>
      <w:r>
        <w:br/>
        <w:t>media vecindad</w:t>
      </w:r>
      <w:r>
        <w:br/>
        <w:t>Derecho que en algunas partes, mediante pago de la mitad de las contribuciones, adquiere el forastero para aprovechar con sus ganados los pastos del pueblo.</w:t>
      </w:r>
      <w:r>
        <w:br/>
        <w:t>hacer mala vecindad</w:t>
      </w:r>
      <w:r>
        <w:br/>
        <w:t>Ser molesto o perjudicial a los vecinos.</w:t>
      </w:r>
      <w:r>
        <w:br/>
        <w:t>Dich</w:t>
      </w:r>
      <w:r>
        <w:t>o de una cosa: Ser dañosa a otra por la inmediación a ella.</w:t>
      </w:r>
      <w:r>
        <w:br/>
        <w:t>carta de vecindad</w:t>
      </w:r>
      <w:r>
        <w:br/>
        <w:t>casa de vecindad</w:t>
      </w:r>
      <w:r>
        <w:br/>
        <w:t>cédula de vecindad</w:t>
      </w:r>
      <w:r>
        <w:br/>
        <w:t>chisme de vecindad</w:t>
      </w:r>
      <w:r>
        <w:br/>
        <w:t>corral de vecindad</w:t>
      </w:r>
    </w:p>
    <w:p w:rsidR="006C4288" w:rsidRDefault="008B6A4D">
      <w:r>
        <w:rPr>
          <w:b/>
        </w:rPr>
        <w:t xml:space="preserve">vehemente: </w:t>
      </w:r>
      <w:r>
        <w:t>Que tiene una fuerza impetuosa. Un discurso vehemente.</w:t>
      </w:r>
      <w:r>
        <w:br/>
        <w:t>Ardiente y lleno de pasión.</w:t>
      </w:r>
      <w:r>
        <w:br/>
        <w:t>Dicho de u</w:t>
      </w:r>
      <w:r>
        <w:t>na persona: Que obra de forma irreflexiva, dejándose llevar por los impulsos.</w:t>
      </w:r>
      <w:r>
        <w:br/>
        <w:t>indicios vehementes</w:t>
      </w:r>
      <w:r>
        <w:br/>
        <w:t>sospechas vehementes</w:t>
      </w:r>
    </w:p>
    <w:p w:rsidR="006C4288" w:rsidRDefault="008B6A4D">
      <w:r>
        <w:rPr>
          <w:b/>
        </w:rPr>
        <w:t xml:space="preserve">vestíbulo: </w:t>
      </w:r>
      <w:r>
        <w:t>Atrio o portal que está a la entrada de un edificio.</w:t>
      </w:r>
      <w:r>
        <w:br/>
        <w:t>En los hoteles, cines, teatros, etc., sala amplia próxima a la entrada de</w:t>
      </w:r>
      <w:r>
        <w:t>l edificio.</w:t>
      </w:r>
      <w:r>
        <w:br/>
        <w:t>Espacio cubierto dentro de la casa, que comunica la entrada con los aposentos o con un patio.</w:t>
      </w:r>
      <w:r>
        <w:br/>
        <w:t>recibidor (‖ pieza de entrada a una vivienda).</w:t>
      </w:r>
      <w:r>
        <w:br/>
        <w:t>Una de las cavidades comprendidas en el laberinto del oído de los vertebrados.</w:t>
      </w:r>
    </w:p>
    <w:p w:rsidR="006C4288" w:rsidRDefault="008B6A4D">
      <w:r>
        <w:rPr>
          <w:b/>
        </w:rPr>
        <w:t xml:space="preserve">vianda: </w:t>
      </w:r>
      <w:r>
        <w:t>Sustento y comid</w:t>
      </w:r>
      <w:r>
        <w:t>a de los racionales.</w:t>
      </w:r>
      <w:r>
        <w:br/>
        <w:t>Comida que se sirve a la mesa.</w:t>
      </w:r>
      <w:r>
        <w:br/>
        <w:t>Frutos y tubérculos comestibles que se sirven guisados, como el ñame, la malanga, el plátano, etc.</w:t>
      </w:r>
      <w:r>
        <w:br/>
        <w:t>ujier de vianda</w:t>
      </w:r>
      <w:r>
        <w:br/>
        <w:t>veedor de vianda</w:t>
      </w:r>
    </w:p>
    <w:p w:rsidR="006C4288" w:rsidRDefault="008B6A4D">
      <w:r>
        <w:rPr>
          <w:b/>
        </w:rPr>
        <w:t xml:space="preserve">vigilia: </w:t>
      </w:r>
      <w:r>
        <w:t>Estado de quien se halla despierto o en vela.</w:t>
      </w:r>
      <w:r>
        <w:br/>
        <w:t>El día que antece</w:t>
      </w:r>
      <w:r>
        <w:t>de a cualquier cosa y en cierto modo la ocasiona.</w:t>
      </w:r>
      <w:r>
        <w:br/>
        <w:t>Víspera de una festividad de la Iglesia.</w:t>
      </w:r>
      <w:r>
        <w:br/>
        <w:t>Oficio que se reza en la víspera de ciertas festividades.</w:t>
      </w:r>
      <w:r>
        <w:br/>
        <w:t>Oficio de difuntos que se reza o canta en la iglesia.</w:t>
      </w:r>
      <w:r>
        <w:br/>
        <w:t>Falta de sueño o dificultad de dormirse, ocasionada p</w:t>
      </w:r>
      <w:r>
        <w:t>or una enfermedad o una preocupación.</w:t>
      </w:r>
      <w:r>
        <w:br/>
        <w:t>Cada una de las partes en que se divide la noche para el servicio militar.</w:t>
      </w:r>
      <w:r>
        <w:br/>
      </w:r>
      <w:r>
        <w:lastRenderedPageBreak/>
        <w:t>Abstinencia de carne en cumplimiento de un precepto religioso.</w:t>
      </w:r>
      <w:r>
        <w:br/>
        <w:t xml:space="preserve">Día en que, por precepto religioso, hay que hacer vigilia (‖ abstinencia). Este </w:t>
      </w:r>
      <w:r>
        <w:t>viernes es vigilia.</w:t>
      </w:r>
      <w:r>
        <w:br/>
        <w:t>Trabajo intelectual, especialmente el que se ejecuta de noche.</w:t>
      </w:r>
      <w:r>
        <w:br/>
        <w:t>Resultado de las vigilias (‖ trabajo intelectual).</w:t>
      </w:r>
      <w:r>
        <w:br/>
        <w:t>vigilia pascual</w:t>
      </w:r>
      <w:r>
        <w:br/>
        <w:t>Oficio litúrgico solemne en la noche en que se conmemora la resurrección de Cristo.</w:t>
      </w:r>
    </w:p>
    <w:p w:rsidR="006C4288" w:rsidRDefault="008B6A4D">
      <w:r>
        <w:rPr>
          <w:b/>
        </w:rPr>
        <w:t xml:space="preserve">vigor: </w:t>
      </w:r>
      <w:r>
        <w:t>Fuerza o activi</w:t>
      </w:r>
      <w:r>
        <w:t>dad notable de las cosas animadas o inanimadas.</w:t>
      </w:r>
      <w:r>
        <w:br/>
        <w:t>Viveza o eficacia de las acciones en la ejecución de las cosas.</w:t>
      </w:r>
      <w:r>
        <w:br/>
        <w:t>Fuerza de obligar en las leyes u ordenanzas.</w:t>
      </w:r>
      <w:r>
        <w:br/>
        <w:t>Duración de las costumbres o estilos.</w:t>
      </w:r>
      <w:r>
        <w:br/>
        <w:t>Entonación o expresión enérgica en las representaciones teatr</w:t>
      </w:r>
      <w:r>
        <w:t>ales y en las obras artísticas o literarias.</w:t>
      </w:r>
    </w:p>
    <w:p w:rsidR="006C4288" w:rsidRDefault="008B6A4D">
      <w:r>
        <w:rPr>
          <w:b/>
        </w:rPr>
        <w:t xml:space="preserve">vil: </w:t>
      </w:r>
      <w:r>
        <w:t>Bajo o despreciable.</w:t>
      </w:r>
      <w:r>
        <w:br/>
        <w:t>Indigno, torpe o infame.</w:t>
      </w:r>
      <w:r>
        <w:br/>
        <w:t>Dicho de una persona: Que falta o corresponde mal a la confianza que en ella se pone. U. t. c. s.</w:t>
      </w:r>
      <w:r>
        <w:br/>
        <w:t>el vil metal</w:t>
      </w:r>
      <w:r>
        <w:br/>
        <w:t>garrote vil</w:t>
      </w:r>
    </w:p>
    <w:p w:rsidR="006C4288" w:rsidRDefault="008B6A4D">
      <w:r>
        <w:rPr>
          <w:b/>
        </w:rPr>
        <w:t xml:space="preserve">voluta: </w:t>
      </w:r>
      <w:r>
        <w:t>Figura en forma de espiral. V</w:t>
      </w:r>
      <w:r>
        <w:t>oluta de humo.</w:t>
      </w:r>
      <w:r>
        <w:br/>
        <w:t>Adorno en forma de espiral o caracol, que se coloca en los capiteles de los órdenes jónico y compuesto.</w:t>
      </w:r>
    </w:p>
    <w:p w:rsidR="006C4288" w:rsidRDefault="008B6A4D">
      <w:r>
        <w:rPr>
          <w:b/>
        </w:rPr>
        <w:t xml:space="preserve">yesca: </w:t>
      </w:r>
      <w:r>
        <w:t>Materia muy seca, comúnmente de trapo quemado, cardo u hongos secos, y preparada de suerte que cualquier chispa prenda en ella.</w:t>
      </w:r>
      <w:r>
        <w:br/>
        <w:t>Co</w:t>
      </w:r>
      <w:r>
        <w:t>sa sumamente seca, y por consiguiente dispuesta a encenderse o abrasarse.</w:t>
      </w:r>
      <w:r>
        <w:br/>
        <w:t>Incentivo de cualquier pasión o afecto.</w:t>
      </w:r>
      <w:r>
        <w:br/>
        <w:t>Cosa que excita la gana de beber, y, con singularidad, de beber vino.</w:t>
      </w:r>
      <w:r>
        <w:br/>
        <w:t>lumbre (‖ conjunto de yesca, eslabón y pedernal).</w:t>
      </w:r>
    </w:p>
    <w:p w:rsidR="006C4288" w:rsidRDefault="008B6A4D">
      <w:r>
        <w:rPr>
          <w:b/>
        </w:rPr>
        <w:t xml:space="preserve">yesquero: </w:t>
      </w:r>
      <w:r>
        <w:t>Fabricante o</w:t>
      </w:r>
      <w:r>
        <w:t xml:space="preserve"> vendedor de yesca.</w:t>
      </w:r>
      <w:r>
        <w:br/>
        <w:t>Encendedor que utiliza la yesca como materia combustible.</w:t>
      </w:r>
      <w:r>
        <w:br/>
        <w:t>Bolsa de cuero para llevar la yesca y el pedernal.</w:t>
      </w:r>
      <w:r>
        <w:br/>
        <w:t>cardo yesquero</w:t>
      </w:r>
      <w:r>
        <w:br/>
        <w:t>hongo yesquero</w:t>
      </w:r>
    </w:p>
    <w:p w:rsidR="006C4288" w:rsidRDefault="008B6A4D">
      <w:r>
        <w:rPr>
          <w:b/>
        </w:rPr>
        <w:t xml:space="preserve">zarza: </w:t>
      </w:r>
      <w:r>
        <w:t>Arbusto de la familia de las rosáceas, con tallos sarmentosos, arqueados en las puntas, pr</w:t>
      </w:r>
      <w:r>
        <w:t>ismáticos, de cuatro a cinco metros de largo, con aguijones fuertes y con forma de gancho, hojas divididas en cinco hojuelas elípticas, aserradas, lampiñas por el haz y velludas por el envés, flores blancas o róseas en racimos terminales, y cuyo fruto, com</w:t>
      </w:r>
      <w:r>
        <w:t>estible, es la zarzamora.</w:t>
      </w:r>
      <w:r>
        <w:br/>
        <w:t>Arbusto espinoso.</w:t>
      </w:r>
      <w:r>
        <w:br/>
      </w:r>
      <w:r>
        <w:lastRenderedPageBreak/>
        <w:t>zarza lobera</w:t>
      </w:r>
      <w:r>
        <w:br/>
        <w:t>Ál. escaramujo (‖ rosal silvestre).</w:t>
      </w:r>
    </w:p>
    <w:p w:rsidR="006C4288" w:rsidRDefault="008B6A4D">
      <w:r>
        <w:rPr>
          <w:b/>
        </w:rPr>
        <w:t xml:space="preserve">ñaña: </w:t>
      </w:r>
      <w:r>
        <w:t>excremento (‖ residuos del alimento).</w:t>
      </w:r>
    </w:p>
    <w:p w:rsidR="006C4288" w:rsidRDefault="008B6A4D">
      <w:r>
        <w:rPr>
          <w:b/>
        </w:rPr>
        <w:t xml:space="preserve">sagaz: </w:t>
      </w:r>
      <w:r>
        <w:t>Astuto y prudente, que prevé y previene las cosas.</w:t>
      </w:r>
      <w:r>
        <w:br/>
        <w:t>Dicho de un perro: Que saca por el rastro la caza.</w:t>
      </w:r>
      <w:r>
        <w:br/>
        <w:t>Dicho de u</w:t>
      </w:r>
      <w:r>
        <w:t>n animal: Que barrunta o presiente algo.</w:t>
      </w:r>
    </w:p>
    <w:p w:rsidR="006C4288" w:rsidRDefault="008B6A4D">
      <w:r>
        <w:rPr>
          <w:b/>
        </w:rPr>
        <w:t xml:space="preserve">cubeta: </w:t>
      </w:r>
      <w:r>
        <w:t>Herrada con asa hecha de tablas endebles.</w:t>
      </w:r>
      <w:r>
        <w:br/>
        <w:t>Recipiente, por lo común rectangular, de porcelana, plástico u otras materias, muy usado en operaciones químicas, y especialmente en las fotográficas.</w:t>
      </w:r>
      <w:r>
        <w:br/>
        <w:t>Recipiente par</w:t>
      </w:r>
      <w:r>
        <w:t>a obtener el hielo en frigoríficos, neveras, etc.</w:t>
      </w:r>
      <w:r>
        <w:br/>
        <w:t>Depresión del terreno ocupada por aguas permanentes o temporales y que constituye una cuenca cerrada.</w:t>
      </w:r>
      <w:r>
        <w:br/>
        <w:t>Cuba manual que usaban los aguadores.</w:t>
      </w:r>
      <w:r>
        <w:br/>
        <w:t>Depósito de mercurio, en la parte inferior del barómetro, que reci</w:t>
      </w:r>
      <w:r>
        <w:t>be directamente la presión atmosférica, la cual se marca en un tubo por medio de grados.</w:t>
      </w:r>
      <w:r>
        <w:br/>
        <w:t>Parte inferior del arpa, donde están colocados los resortes de los pedales.</w:t>
      </w:r>
      <w:r>
        <w:br/>
        <w:t>y Méx. cubo (‖ recipiente con asa).</w:t>
      </w:r>
    </w:p>
    <w:p w:rsidR="006C4288" w:rsidRDefault="008B6A4D">
      <w:r>
        <w:rPr>
          <w:b/>
        </w:rPr>
        <w:t xml:space="preserve">estera: </w:t>
      </w:r>
      <w:r>
        <w:t xml:space="preserve">Tejido grueso de esparto, juncos, palma, etc., </w:t>
      </w:r>
      <w:r>
        <w:t>o formado por varias pleitas cosidas, que sirve para cubrir el suelo de las habitaciones y para otros usos.</w:t>
      </w:r>
      <w:r>
        <w:br/>
        <w:t>cargado, da de esteras</w:t>
      </w:r>
      <w:r>
        <w:br/>
        <w:t>coloq. Harto, cansado de aguantar o sufrir.</w:t>
      </w:r>
      <w:r>
        <w:br/>
        <w:t>junco de esteras</w:t>
      </w:r>
    </w:p>
    <w:p w:rsidR="006C4288" w:rsidRDefault="008B6A4D">
      <w:r>
        <w:rPr>
          <w:b/>
        </w:rPr>
        <w:t xml:space="preserve">vitualla: </w:t>
      </w:r>
      <w:r>
        <w:t>Conjunto de cosas necesarias para la comida, especialm</w:t>
      </w:r>
      <w:r>
        <w:t>ente en los ejércitos. U. m. en pl.</w:t>
      </w:r>
      <w:r>
        <w:br/>
        <w:t>Abundancia de comida, y sobre todo de menestra o verdura.</w:t>
      </w:r>
    </w:p>
    <w:p w:rsidR="006C4288" w:rsidRDefault="008B6A4D">
      <w:r>
        <w:rPr>
          <w:b/>
        </w:rPr>
        <w:t xml:space="preserve">ratificar: </w:t>
      </w:r>
      <w:r>
        <w:t>Aprobar o confirmar actos, palabras o escritos dándolos por valederos y ciertos. U. t. c. prnl.</w:t>
      </w:r>
    </w:p>
    <w:p w:rsidR="006C4288" w:rsidRDefault="008B6A4D">
      <w:r>
        <w:rPr>
          <w:b/>
        </w:rPr>
        <w:t xml:space="preserve">litigio: </w:t>
      </w:r>
      <w:r>
        <w:t>Pleito, altercado en juicio.</w:t>
      </w:r>
      <w:r>
        <w:br/>
        <w:t>Disputa, contiend</w:t>
      </w:r>
      <w:r>
        <w:t>a.</w:t>
      </w:r>
    </w:p>
    <w:p w:rsidR="006C4288" w:rsidRDefault="008B6A4D">
      <w:r>
        <w:rPr>
          <w:b/>
        </w:rPr>
        <w:t xml:space="preserve">foráneo, a: </w:t>
      </w:r>
      <w:r>
        <w:t>Forastero, extraño.</w:t>
      </w:r>
      <w:r>
        <w:br/>
        <w:t>vicario foráneo</w:t>
      </w:r>
    </w:p>
    <w:p w:rsidR="006C4288" w:rsidRDefault="008B6A4D">
      <w:r>
        <w:rPr>
          <w:b/>
        </w:rPr>
        <w:t xml:space="preserve">sistémico, ca: </w:t>
      </w:r>
      <w:r>
        <w:t>Perteneciente o relativo a la totalidad de un sistema; general, por oposición a local.</w:t>
      </w:r>
      <w:r>
        <w:br/>
        <w:t>Perteneciente o relativo a un organismo en su conjunto.</w:t>
      </w:r>
      <w:r>
        <w:br/>
        <w:t>Perteneciente o relativo a la circulación gener</w:t>
      </w:r>
      <w:r>
        <w:t>al de la sangre.</w:t>
      </w:r>
      <w:r>
        <w:br/>
        <w:t>riesgo sistémico</w:t>
      </w:r>
    </w:p>
    <w:p w:rsidR="006C4288" w:rsidRDefault="008B6A4D">
      <w:r>
        <w:rPr>
          <w:b/>
        </w:rPr>
        <w:lastRenderedPageBreak/>
        <w:t xml:space="preserve">angosto, ta: </w:t>
      </w:r>
      <w:r>
        <w:t>Estrecho o reducido.</w:t>
      </w:r>
      <w:r>
        <w:br/>
        <w:t>escaso.</w:t>
      </w:r>
    </w:p>
    <w:p w:rsidR="006C4288" w:rsidRDefault="008B6A4D">
      <w:r>
        <w:rPr>
          <w:b/>
        </w:rPr>
        <w:t xml:space="preserve">arriate: </w:t>
      </w:r>
      <w:r>
        <w:t>Era estrecha y dispuesta para tener plantas de adorno junto a las paredes de los jardines y patios.</w:t>
      </w:r>
      <w:r>
        <w:br/>
        <w:t>Calzada, camino o paso.</w:t>
      </w:r>
      <w:r>
        <w:br/>
        <w:t>encañado (‖ enrejado de cañas).</w:t>
      </w:r>
    </w:p>
    <w:p w:rsidR="006C4288" w:rsidRDefault="008B6A4D">
      <w:r>
        <w:rPr>
          <w:b/>
        </w:rPr>
        <w:t xml:space="preserve">patulea: </w:t>
      </w:r>
      <w:r>
        <w:t>Conjun</w:t>
      </w:r>
      <w:r>
        <w:t>to muy numeroso de personas o de cosas. Una patulea de palabras raras. Apl. a pers., u. t. en sent. afect. He dejado en casa a toda la patulea.</w:t>
      </w:r>
      <w:r>
        <w:br/>
        <w:t>Conjunto de personas despreciables. Holgazanes, borrachos y demás patulea.</w:t>
      </w:r>
      <w:r>
        <w:br/>
        <w:t>us. Partida de gente desordenada y vi</w:t>
      </w:r>
      <w:r>
        <w:t>olenta.</w:t>
      </w:r>
    </w:p>
    <w:p w:rsidR="006C4288" w:rsidRDefault="008B6A4D">
      <w:r>
        <w:rPr>
          <w:b/>
        </w:rPr>
        <w:t xml:space="preserve">controversia: </w:t>
      </w:r>
      <w:r>
        <w:t>Discusión de opiniones contrapuestas entre dos o más personas.</w:t>
      </w:r>
      <w:r>
        <w:br/>
        <w:t>contrapunteo (‖ acción de contrapuntear, cantar versos improvisados).</w:t>
      </w:r>
      <w:r>
        <w:br/>
        <w:t>sin controversia</w:t>
      </w:r>
      <w:r>
        <w:br/>
        <w:t>sin duda.</w:t>
      </w:r>
    </w:p>
    <w:p w:rsidR="006C4288" w:rsidRDefault="008B6A4D">
      <w:r>
        <w:rPr>
          <w:b/>
        </w:rPr>
        <w:t xml:space="preserve">sucinto, ta: </w:t>
      </w:r>
      <w:r>
        <w:t>Breve, compendioso.</w:t>
      </w:r>
      <w:r>
        <w:br/>
        <w:t>us. Recogido o ceñido por abajo.</w:t>
      </w:r>
    </w:p>
    <w:p w:rsidR="006C4288" w:rsidRDefault="008B6A4D">
      <w:r>
        <w:rPr>
          <w:b/>
        </w:rPr>
        <w:t xml:space="preserve">mollar: </w:t>
      </w:r>
      <w:r>
        <w:t>Blando y fácil de partir.</w:t>
      </w:r>
      <w:r>
        <w:br/>
        <w:t>Dicho de una cosa: Que da mucha utilidad sin carga considerable.</w:t>
      </w:r>
      <w:r>
        <w:br/>
        <w:t>Dicho de una persona: Que se deja engañar o persuadir con facilidad.</w:t>
      </w:r>
      <w:r>
        <w:br/>
        <w:t>carne mollar</w:t>
      </w:r>
      <w:r>
        <w:br/>
        <w:t>cereza mollar</w:t>
      </w:r>
    </w:p>
    <w:p w:rsidR="006C4288" w:rsidRDefault="008B6A4D">
      <w:r>
        <w:rPr>
          <w:b/>
        </w:rPr>
        <w:t xml:space="preserve">pretencioso, sa: </w:t>
      </w:r>
      <w:r>
        <w:t>Presuntuoso, que pretende ser más de lo que es.</w:t>
      </w:r>
    </w:p>
    <w:p w:rsidR="006C4288" w:rsidRDefault="008B6A4D">
      <w:r>
        <w:rPr>
          <w:b/>
        </w:rPr>
        <w:t>inoc</w:t>
      </w:r>
      <w:r>
        <w:rPr>
          <w:b/>
        </w:rPr>
        <w:t xml:space="preserve">uo, cua: </w:t>
      </w:r>
      <w:r>
        <w:t>Tb. innocuo.</w:t>
      </w:r>
      <w:r>
        <w:br/>
        <w:t>Que no hace daño.</w:t>
      </w:r>
    </w:p>
    <w:p w:rsidR="006C4288" w:rsidRDefault="008B6A4D">
      <w:r>
        <w:rPr>
          <w:b/>
        </w:rPr>
        <w:t xml:space="preserve">conculcación: </w:t>
      </w:r>
      <w:r>
        <w:t>Acción y efecto de conculcar.</w:t>
      </w:r>
    </w:p>
    <w:p w:rsidR="006C4288" w:rsidRDefault="008B6A4D">
      <w:r>
        <w:rPr>
          <w:b/>
        </w:rPr>
        <w:t xml:space="preserve">espeleología: </w:t>
      </w:r>
      <w:r>
        <w:t>Ciencia que estudia la naturaleza, el origen y formación de las cavernas, y su fauna y flora.</w:t>
      </w:r>
    </w:p>
    <w:p w:rsidR="006C4288" w:rsidRDefault="008B6A4D">
      <w:r>
        <w:rPr>
          <w:b/>
        </w:rPr>
        <w:t xml:space="preserve">opíparo, ra: </w:t>
      </w:r>
      <w:r>
        <w:t>Copioso y espléndido. U. m. referido a una comida o</w:t>
      </w:r>
      <w:r>
        <w:t xml:space="preserve"> un banquete.</w:t>
      </w:r>
    </w:p>
    <w:p w:rsidR="006C4288" w:rsidRDefault="008B6A4D">
      <w:r>
        <w:rPr>
          <w:b/>
        </w:rPr>
        <w:t xml:space="preserve">leviatán: </w:t>
      </w:r>
      <w:r>
        <w:t>Monstruo marino fantástico.</w:t>
      </w:r>
      <w:r>
        <w:br/>
        <w:t>Cosa de grandes dimensiones y difícil de controlar. Este Estado es un leviatán.</w:t>
      </w:r>
    </w:p>
    <w:p w:rsidR="006C4288" w:rsidRDefault="008B6A4D">
      <w:r>
        <w:rPr>
          <w:b/>
        </w:rPr>
        <w:t xml:space="preserve">abyección: </w:t>
      </w:r>
      <w:r>
        <w:t>Bajeza, envilecimiento extremo.</w:t>
      </w:r>
      <w:r>
        <w:br/>
        <w:t>humillación.</w:t>
      </w:r>
    </w:p>
    <w:p w:rsidR="006C4288" w:rsidRDefault="008B6A4D">
      <w:r>
        <w:rPr>
          <w:b/>
        </w:rPr>
        <w:t xml:space="preserve">sacrílego, ga: </w:t>
      </w:r>
      <w:r>
        <w:t>Que comete o contiene sacrilegio. Apl. a pers., u. t.</w:t>
      </w:r>
      <w:r>
        <w:t xml:space="preserve"> c. s.</w:t>
      </w:r>
      <w:r>
        <w:br/>
        <w:t>Perteneciente o relativo al sacrilegio. Acción sacrílega.</w:t>
      </w:r>
      <w:r>
        <w:br/>
      </w:r>
      <w:r>
        <w:lastRenderedPageBreak/>
        <w:t>Que sirve para cometer sacrilegio.</w:t>
      </w:r>
      <w:r>
        <w:br/>
        <w:t>hijo sacrílego</w:t>
      </w:r>
    </w:p>
    <w:p w:rsidR="006C4288" w:rsidRDefault="008B6A4D">
      <w:r>
        <w:rPr>
          <w:b/>
        </w:rPr>
        <w:t xml:space="preserve">estabular: </w:t>
      </w:r>
      <w:r>
        <w:t>Meter y guardar ganado en establos.</w:t>
      </w:r>
    </w:p>
    <w:p w:rsidR="006C4288" w:rsidRDefault="008B6A4D">
      <w:r>
        <w:rPr>
          <w:b/>
        </w:rPr>
        <w:t xml:space="preserve">antropológico, ca: </w:t>
      </w:r>
      <w:r>
        <w:t>Perteneciente o relativo a la antropología.</w:t>
      </w:r>
    </w:p>
    <w:p w:rsidR="006C4288" w:rsidRDefault="008B6A4D">
      <w:r>
        <w:rPr>
          <w:b/>
        </w:rPr>
        <w:t xml:space="preserve">desdeñar: </w:t>
      </w:r>
      <w:r>
        <w:t>Tratar con desdén a a</w:t>
      </w:r>
      <w:r>
        <w:t>lguien o algo.</w:t>
      </w:r>
      <w:r>
        <w:br/>
        <w:t>us. Tener a menos el hacer o decir algo, juzgándolo por indecoroso.</w:t>
      </w:r>
    </w:p>
    <w:p w:rsidR="006C4288" w:rsidRDefault="008B6A4D">
      <w:r>
        <w:rPr>
          <w:b/>
        </w:rPr>
        <w:t xml:space="preserve">visceralidad: </w:t>
      </w:r>
      <w:r>
        <w:t>Cualidad de visceral (‖ que se deja llevar por reacciones viscerales).</w:t>
      </w:r>
    </w:p>
    <w:p w:rsidR="006C4288" w:rsidRDefault="008B6A4D">
      <w:r>
        <w:rPr>
          <w:b/>
        </w:rPr>
        <w:t xml:space="preserve">sumiller: </w:t>
      </w:r>
      <w:r>
        <w:t>y f. En los grandes hoteles, restaurantes, etc., persona encargada del servici</w:t>
      </w:r>
      <w:r>
        <w:t>o de licores.</w:t>
      </w:r>
      <w:r>
        <w:br/>
        <w:t>Jefe o superior en algunas oficinas y ministerios de palacio.</w:t>
      </w:r>
      <w:r>
        <w:br/>
        <w:t>sumiller de corps</w:t>
      </w:r>
      <w:r>
        <w:br/>
        <w:t>Jefe de palacio que tenía a su cargo el cuidado de la real cámara.</w:t>
      </w:r>
      <w:r>
        <w:br/>
        <w:t>sumiller de cortina</w:t>
      </w:r>
      <w:r>
        <w:br/>
        <w:t>Eclesiástico destinado en palacio para asistir a los reyes cuando iban a la</w:t>
      </w:r>
      <w:r>
        <w:t xml:space="preserve"> capilla, correr la cortina del camón o tribuna y bendecir la mesa real en ausencia del capellán y del procapellán mayor de palacio, patriarca de las Indias, etc.</w:t>
      </w:r>
    </w:p>
    <w:p w:rsidR="006C4288" w:rsidRDefault="008B6A4D">
      <w:r>
        <w:rPr>
          <w:b/>
        </w:rPr>
        <w:t xml:space="preserve">catadura: </w:t>
      </w:r>
      <w:r>
        <w:t>Acción y efecto de catar.</w:t>
      </w:r>
      <w:r>
        <w:br/>
        <w:t>Gesto o semblante. Mala, fea catadura.</w:t>
      </w:r>
    </w:p>
    <w:p w:rsidR="006C4288" w:rsidRDefault="008B6A4D">
      <w:r>
        <w:rPr>
          <w:b/>
        </w:rPr>
        <w:t xml:space="preserve">enclave: </w:t>
      </w:r>
      <w:r>
        <w:t>Territori</w:t>
      </w:r>
      <w:r>
        <w:t>o incluido en otro con diferentes características políticas, administrativas, geográficas, etc.</w:t>
      </w:r>
      <w:r>
        <w:br/>
        <w:t>Grupo étnico, político o ideológico inserto en otro y de características diferentes.</w:t>
      </w:r>
    </w:p>
    <w:p w:rsidR="006C4288" w:rsidRDefault="008B6A4D">
      <w:r>
        <w:rPr>
          <w:b/>
        </w:rPr>
        <w:t xml:space="preserve">concitar: </w:t>
      </w:r>
      <w:r>
        <w:t>Provocar o causar algo, como un sentimiento o una reacción. Conci</w:t>
      </w:r>
      <w:r>
        <w:t>tar expectación. Concitó las iras de los presentes.</w:t>
      </w:r>
      <w:r>
        <w:br/>
        <w:t>Reunir personas o cosas. U. t. c. prnl.</w:t>
      </w:r>
      <w:r>
        <w:br/>
        <w:t>Instigar a alguien contra otra persona.</w:t>
      </w:r>
    </w:p>
    <w:p w:rsidR="006C4288" w:rsidRDefault="008B6A4D">
      <w:r>
        <w:rPr>
          <w:b/>
        </w:rPr>
        <w:t xml:space="preserve">dadivoso, sa: </w:t>
      </w:r>
      <w:r>
        <w:t>Liberal, generoso, propenso a hacer dádivas. U. t. c. s.</w:t>
      </w:r>
    </w:p>
    <w:p w:rsidR="006C4288" w:rsidRDefault="008B6A4D">
      <w:r>
        <w:rPr>
          <w:b/>
        </w:rPr>
        <w:t xml:space="preserve">cornisa: </w:t>
      </w:r>
      <w:r>
        <w:t xml:space="preserve">Conjunto compuesto de molduras que sirve de </w:t>
      </w:r>
      <w:r>
        <w:t>remate de una construcción.</w:t>
      </w:r>
      <w:r>
        <w:br/>
        <w:t>Parte superior del entablamento de un pedestal, edificio o habitación.</w:t>
      </w:r>
      <w:r>
        <w:br/>
        <w:t>Faja horizontal estrecha que corre al borde de un precipicio o acantilado. Carretera de cornisa.</w:t>
      </w:r>
    </w:p>
    <w:p w:rsidR="006C4288" w:rsidRDefault="008B6A4D">
      <w:r>
        <w:rPr>
          <w:b/>
        </w:rPr>
        <w:t xml:space="preserve">panóptico, ca: </w:t>
      </w:r>
      <w:r>
        <w:t xml:space="preserve">Dicho de un edificio: Construido de modo que </w:t>
      </w:r>
      <w:r>
        <w:t>toda su parte interior se pueda ver desde un solo punto. U. t. c. s. m.</w:t>
      </w:r>
    </w:p>
    <w:p w:rsidR="006C4288" w:rsidRDefault="008B6A4D">
      <w:r>
        <w:rPr>
          <w:b/>
        </w:rPr>
        <w:t xml:space="preserve">alevoso, sa: </w:t>
      </w:r>
      <w:r>
        <w:t>Que comete alevosía. U. t. c. s.</w:t>
      </w:r>
      <w:r>
        <w:br/>
        <w:t>Que implica alevosía o se hace con ella.</w:t>
      </w:r>
      <w:r>
        <w:br/>
        <w:t>ránula (‖ tumor).</w:t>
      </w:r>
    </w:p>
    <w:p w:rsidR="006C4288" w:rsidRDefault="008B6A4D">
      <w:r>
        <w:rPr>
          <w:b/>
        </w:rPr>
        <w:lastRenderedPageBreak/>
        <w:t xml:space="preserve">plomizo, za: </w:t>
      </w:r>
      <w:r>
        <w:t>Que tiene plomo.</w:t>
      </w:r>
      <w:r>
        <w:br/>
        <w:t>Dicho de un color: Semejante al del plomo.</w:t>
      </w:r>
      <w:r>
        <w:br/>
        <w:t>Que ti</w:t>
      </w:r>
      <w:r>
        <w:t>ene características semejantes a las del plomo, especialmente el color o la pesadez.</w:t>
      </w:r>
      <w:r>
        <w:br/>
        <w:t>Pesado o molesto.</w:t>
      </w:r>
    </w:p>
    <w:p w:rsidR="006C4288" w:rsidRDefault="008B6A4D">
      <w:r>
        <w:rPr>
          <w:b/>
        </w:rPr>
        <w:t xml:space="preserve">embriagador, ra: </w:t>
      </w:r>
      <w:r>
        <w:t>Que embriaga.</w:t>
      </w:r>
    </w:p>
    <w:p w:rsidR="006C4288" w:rsidRDefault="008B6A4D">
      <w:r>
        <w:rPr>
          <w:b/>
        </w:rPr>
        <w:t xml:space="preserve">confluir: </w:t>
      </w:r>
      <w:r>
        <w:t>Dicho de dos o más ríos u otras corrientes de agua: juntarse (‖ unirse).</w:t>
      </w:r>
      <w:r>
        <w:br/>
        <w:t>Dicho de dos o más caminos: juntarse (‖</w:t>
      </w:r>
      <w:r>
        <w:t xml:space="preserve"> unirse).</w:t>
      </w:r>
      <w:r>
        <w:br/>
        <w:t>Dicho de mucha gente o de cosas que vienen de diversas partes: Concurrir en un sitio.</w:t>
      </w:r>
      <w:r>
        <w:br/>
        <w:t>Dicho de ideas, circunstancias, propósitos, etc.: Coincidir en un mismo fin.</w:t>
      </w:r>
    </w:p>
    <w:p w:rsidR="006C4288" w:rsidRDefault="008B6A4D">
      <w:r>
        <w:rPr>
          <w:b/>
        </w:rPr>
        <w:t xml:space="preserve">languidecer: </w:t>
      </w:r>
      <w:r>
        <w:t>Adolecer de languidez.</w:t>
      </w:r>
      <w:r>
        <w:br/>
        <w:t>Perder el espíritu o el vigor.</w:t>
      </w:r>
    </w:p>
    <w:p w:rsidR="006C4288" w:rsidRDefault="008B6A4D">
      <w:r>
        <w:rPr>
          <w:b/>
        </w:rPr>
        <w:t xml:space="preserve">lóbrego, ga: </w:t>
      </w:r>
      <w:r>
        <w:t>Osc</w:t>
      </w:r>
      <w:r>
        <w:t>uro, tenebroso.</w:t>
      </w:r>
      <w:r>
        <w:br/>
        <w:t>Triste, melancólico.</w:t>
      </w:r>
    </w:p>
    <w:p w:rsidR="006C4288" w:rsidRDefault="008B6A4D">
      <w:r>
        <w:rPr>
          <w:b/>
        </w:rPr>
        <w:t xml:space="preserve">disquisición: </w:t>
      </w:r>
      <w:r>
        <w:t>Examen riguroso que se hace de algo, considerando cada una de sus partes.</w:t>
      </w:r>
      <w:r>
        <w:br/>
        <w:t>Divagación, digresión. U. m. en pl.</w:t>
      </w:r>
    </w:p>
    <w:p w:rsidR="006C4288" w:rsidRDefault="008B6A4D">
      <w:r>
        <w:rPr>
          <w:b/>
        </w:rPr>
        <w:t xml:space="preserve">fragante1: </w:t>
      </w:r>
      <w:r>
        <w:t>Que tiene o despide fragancia.</w:t>
      </w:r>
    </w:p>
    <w:p w:rsidR="006C4288" w:rsidRDefault="008B6A4D">
      <w:r>
        <w:rPr>
          <w:b/>
        </w:rPr>
        <w:t xml:space="preserve">contingencia: </w:t>
      </w:r>
      <w:r>
        <w:t>Posibilidad de que algo suceda o no suc</w:t>
      </w:r>
      <w:r>
        <w:t>eda.</w:t>
      </w:r>
      <w:r>
        <w:br/>
        <w:t>Cosa que puede suceder o no suceder.</w:t>
      </w:r>
      <w:r>
        <w:br/>
        <w:t>riesgo.</w:t>
      </w:r>
    </w:p>
    <w:p w:rsidR="006C4288" w:rsidRDefault="008B6A4D">
      <w:r>
        <w:rPr>
          <w:b/>
        </w:rPr>
        <w:t xml:space="preserve">pulular: </w:t>
      </w:r>
      <w:r>
        <w:t>Abundar y bullir en un lugar.</w:t>
      </w:r>
      <w:r>
        <w:br/>
        <w:t>Dicho de los insectos y sabandijas: Abundar, multiplicarse rápidamente en un lugar.</w:t>
      </w:r>
      <w:r>
        <w:br/>
        <w:t>Dicho de un vegetal: Empezar a brotar y echar renuevos o vástagos.</w:t>
      </w:r>
      <w:r>
        <w:br/>
        <w:t>Dicho de una cos</w:t>
      </w:r>
      <w:r>
        <w:t>a: Originarse, provenir o nacer de otra.</w:t>
      </w:r>
    </w:p>
    <w:p w:rsidR="006C4288" w:rsidRDefault="008B6A4D">
      <w:r>
        <w:rPr>
          <w:b/>
        </w:rPr>
        <w:t xml:space="preserve">obstinado, da: </w:t>
      </w:r>
      <w:r>
        <w:t>Perseverante, tenaz.</w:t>
      </w:r>
      <w:r>
        <w:br/>
        <w:t>Rica, Cuba y Ven. Fastidiado, harto.</w:t>
      </w:r>
      <w:r>
        <w:br/>
        <w:t>Enojado, furioso.</w:t>
      </w:r>
    </w:p>
    <w:p w:rsidR="006C4288" w:rsidRDefault="008B6A4D">
      <w:r>
        <w:rPr>
          <w:b/>
        </w:rPr>
        <w:t xml:space="preserve">empenachado, da: </w:t>
      </w:r>
      <w:r>
        <w:t>Que tiene penacho.</w:t>
      </w:r>
    </w:p>
    <w:p w:rsidR="006C4288" w:rsidRDefault="008B6A4D">
      <w:r>
        <w:rPr>
          <w:b/>
        </w:rPr>
        <w:t xml:space="preserve">aurora: </w:t>
      </w:r>
      <w:r>
        <w:t>Luz sonrosada que precede inmediatamente a la salida del sol.</w:t>
      </w:r>
      <w:r>
        <w:br/>
        <w:t>Principio o primer</w:t>
      </w:r>
      <w:r>
        <w:t>os tiempos de algo.</w:t>
      </w:r>
      <w:r>
        <w:br/>
        <w:t>Hermosura del rostro, y, por ext., el rostro sonrosado.</w:t>
      </w:r>
      <w:r>
        <w:br/>
        <w:t>Bebida compuesta de leche de almendras y agua de canela.</w:t>
      </w:r>
      <w:r>
        <w:br/>
        <w:t>Canto religioso que se entonaba al amanecer, antes del rosario, y con el que se daba comienzo a la celebración de una festi</w:t>
      </w:r>
      <w:r>
        <w:t>vidad de la Iglesia.</w:t>
      </w:r>
      <w:r>
        <w:br/>
        <w:t>aurora austral</w:t>
      </w:r>
      <w:r>
        <w:br/>
        <w:t>aurora polar del hemisferio sur.</w:t>
      </w:r>
      <w:r>
        <w:br/>
        <w:t>aurora boreal</w:t>
      </w:r>
      <w:r>
        <w:br/>
      </w:r>
      <w:r>
        <w:lastRenderedPageBreak/>
        <w:t>aurora polar del hemisferio norte.</w:t>
      </w:r>
      <w:r>
        <w:br/>
        <w:t>aurora polar</w:t>
      </w:r>
      <w:r>
        <w:br/>
        <w:t xml:space="preserve">Meteoro luminoso que se observa cerca de los polos magnéticos, producido por partículas cargadas eléctricamente que proceden </w:t>
      </w:r>
      <w:r>
        <w:t>de las erupciones solares.</w:t>
      </w:r>
      <w:r>
        <w:br/>
        <w:t>despuntar, o romper, la aurora</w:t>
      </w:r>
      <w:r>
        <w:br/>
        <w:t>Empezar a amanecer.</w:t>
      </w:r>
    </w:p>
    <w:p w:rsidR="006C4288" w:rsidRDefault="008B6A4D">
      <w:r>
        <w:rPr>
          <w:b/>
        </w:rPr>
        <w:t xml:space="preserve">perentorio, ria: </w:t>
      </w:r>
      <w:r>
        <w:t>Concluyente o definitivo.</w:t>
      </w:r>
      <w:r>
        <w:br/>
        <w:t>Urgente, apremiante.</w:t>
      </w:r>
      <w:r>
        <w:br/>
        <w:t>excepción perentoria</w:t>
      </w:r>
      <w:r>
        <w:br/>
        <w:t>término perentorio</w:t>
      </w:r>
    </w:p>
    <w:p w:rsidR="006C4288" w:rsidRDefault="008B6A4D">
      <w:r>
        <w:rPr>
          <w:b/>
        </w:rPr>
        <w:t xml:space="preserve">estío: </w:t>
      </w:r>
      <w:r>
        <w:t>verano (‖ estación del año).</w:t>
      </w:r>
    </w:p>
    <w:p w:rsidR="006C4288" w:rsidRDefault="008B6A4D">
      <w:r>
        <w:rPr>
          <w:b/>
        </w:rPr>
        <w:t xml:space="preserve">pérfido, da: </w:t>
      </w:r>
      <w:r>
        <w:t>Desleal, infiel, traidor,</w:t>
      </w:r>
      <w:r>
        <w:t xml:space="preserve"> que falta a la fe que debe. U. t. c. s.</w:t>
      </w:r>
    </w:p>
    <w:p w:rsidR="006C4288" w:rsidRDefault="008B6A4D">
      <w:r>
        <w:rPr>
          <w:b/>
        </w:rPr>
        <w:t xml:space="preserve">anquilosar: </w:t>
      </w:r>
      <w:r>
        <w:t>Producir anquilosis por falta más o menos prolongada de movimiento.</w:t>
      </w:r>
      <w:r>
        <w:br/>
        <w:t>Paralizar a alguien o algo en su desarrollo o evolución. Anquilosar un proceso administrativo.</w:t>
      </w:r>
      <w:r>
        <w:br/>
        <w:t>Sufrir un proceso de anquilosis.</w:t>
      </w:r>
      <w:r>
        <w:br/>
        <w:t>Paraliz</w:t>
      </w:r>
      <w:r>
        <w:t>arse, detenerse en una evolución o desarrollo. Fue un buen profesor, pero ahora se ha anquilosado.</w:t>
      </w:r>
    </w:p>
    <w:p w:rsidR="006C4288" w:rsidRDefault="008B6A4D">
      <w:r>
        <w:rPr>
          <w:b/>
        </w:rPr>
        <w:t xml:space="preserve">contuso, sa: </w:t>
      </w:r>
      <w:r>
        <w:t>Que ha recibido contusión. U. t. c. s.</w:t>
      </w:r>
      <w:r>
        <w:br/>
        <w:t>herida contusa</w:t>
      </w:r>
    </w:p>
    <w:p w:rsidR="006C4288" w:rsidRDefault="008B6A4D">
      <w:r>
        <w:rPr>
          <w:b/>
        </w:rPr>
        <w:t xml:space="preserve">equitación: </w:t>
      </w:r>
      <w:r>
        <w:t>Arte de montar y manejar bien el caballo.</w:t>
      </w:r>
      <w:r>
        <w:br/>
        <w:t>Práctica de montar a caballo.</w:t>
      </w:r>
    </w:p>
    <w:p w:rsidR="006C4288" w:rsidRDefault="008B6A4D">
      <w:r>
        <w:rPr>
          <w:b/>
        </w:rPr>
        <w:t xml:space="preserve">statu </w:t>
      </w:r>
      <w:r>
        <w:rPr>
          <w:b/>
        </w:rPr>
        <w:t xml:space="preserve">quo: </w:t>
      </w:r>
      <w:r>
        <w:t>Loc. lat.; literalmente 'en el estado en que'.</w:t>
      </w:r>
      <w:r>
        <w:br/>
        <w:t>Estado de cosas en un determinado momento.</w:t>
      </w:r>
    </w:p>
    <w:p w:rsidR="006C4288" w:rsidRDefault="008B6A4D">
      <w:r>
        <w:rPr>
          <w:b/>
        </w:rPr>
        <w:t xml:space="preserve">alter ego: </w:t>
      </w:r>
      <w:r>
        <w:t>Loc. lat.; literalmente 'el otro yo'.</w:t>
      </w:r>
      <w:r>
        <w:br/>
        <w:t>Persona en quien otra tiene absoluta confianza, o que puede hacer sus veces sin restricción alguna.</w:t>
      </w:r>
      <w:r>
        <w:br/>
        <w:t>Persona real</w:t>
      </w:r>
      <w:r>
        <w:t xml:space="preserve"> o ficticia en quien se reconoce, identifica o ve un trasunto de otra. El protagonista de la obra es un alter ego del autor.</w:t>
      </w:r>
    </w:p>
    <w:p w:rsidR="006C4288" w:rsidRDefault="008B6A4D">
      <w:r>
        <w:rPr>
          <w:b/>
        </w:rPr>
        <w:t xml:space="preserve">obsolescencia: </w:t>
      </w:r>
      <w:r>
        <w:t>Cualidad de obsolescente.</w:t>
      </w:r>
    </w:p>
    <w:p w:rsidR="006C4288" w:rsidRDefault="008B6A4D">
      <w:r>
        <w:rPr>
          <w:b/>
        </w:rPr>
        <w:t xml:space="preserve">crepitante: </w:t>
      </w:r>
      <w:r>
        <w:t>Que crepita.</w:t>
      </w:r>
    </w:p>
    <w:p w:rsidR="006C4288" w:rsidRDefault="008B6A4D">
      <w:r>
        <w:rPr>
          <w:b/>
        </w:rPr>
        <w:t xml:space="preserve">fetiche: </w:t>
      </w:r>
      <w:r>
        <w:t>Ídolo u objeto de culto al que se atribuyen poderes sobr</w:t>
      </w:r>
      <w:r>
        <w:t>enaturales, especialmente entre los pueblos primitivos.</w:t>
      </w:r>
    </w:p>
    <w:p w:rsidR="006C4288" w:rsidRDefault="008B6A4D">
      <w:r>
        <w:rPr>
          <w:b/>
        </w:rPr>
        <w:t xml:space="preserve">fiduciario, ria: </w:t>
      </w:r>
      <w:r>
        <w:t>Que depende del crédito y confianza que merezca. Circulación fiduciaria.</w:t>
      </w:r>
      <w:r>
        <w:br/>
        <w:t xml:space="preserve">Dicho de un negocio o de un contrato: Basado principalmente en la confianza entre las </w:t>
      </w:r>
      <w:r>
        <w:lastRenderedPageBreak/>
        <w:t>partes.</w:t>
      </w:r>
      <w:r>
        <w:br/>
        <w:t>y f. Der. Herede</w:t>
      </w:r>
      <w:r>
        <w:t>ro o legatario a quien el testador manda transmitir los bienes a otra u otras personas, o darles determinada inversión.</w:t>
      </w:r>
      <w:r>
        <w:br/>
        <w:t>y f. Der. Persona que actúa en interés de otra sin hacerlo público.</w:t>
      </w:r>
      <w:r>
        <w:br/>
        <w:t>moneda fiduciaria</w:t>
      </w:r>
      <w:r>
        <w:br/>
        <w:t>valores fiduciarios</w:t>
      </w:r>
    </w:p>
    <w:p w:rsidR="006C4288" w:rsidRDefault="008B6A4D">
      <w:r>
        <w:rPr>
          <w:b/>
        </w:rPr>
        <w:t xml:space="preserve">elitista: </w:t>
      </w:r>
      <w:r>
        <w:t>Perteneciente o rela</w:t>
      </w:r>
      <w:r>
        <w:t>tivo a la élite o al elitismo.</w:t>
      </w:r>
      <w:r>
        <w:br/>
        <w:t>Partidario de una élite o del predominio de las élites. Apl. a pers., u. t. c. s.</w:t>
      </w:r>
      <w:r>
        <w:br/>
        <w:t>Dicho de una persona: Que se comporta como miembro de una élite, que manifiesta gustos y preferencias que se apartan de los del común. U. t. c.</w:t>
      </w:r>
      <w:r>
        <w:t xml:space="preserve"> s.</w:t>
      </w:r>
    </w:p>
    <w:p w:rsidR="006C4288" w:rsidRDefault="008B6A4D">
      <w:r>
        <w:rPr>
          <w:b/>
        </w:rPr>
        <w:t xml:space="preserve">obnubilar: </w:t>
      </w:r>
      <w:r>
        <w:t>nublar (‖ ofuscar o confundir). U. t. c. prnl.</w:t>
      </w:r>
      <w:r>
        <w:br/>
        <w:t>U. t. c. prnl.</w:t>
      </w:r>
      <w:r>
        <w:br/>
        <w:t>nublar (‖ hacer que la visión se vuelva turbia). U. t. c. prnl.</w:t>
      </w:r>
    </w:p>
    <w:p w:rsidR="006C4288" w:rsidRDefault="008B6A4D">
      <w:r>
        <w:rPr>
          <w:b/>
        </w:rPr>
        <w:t xml:space="preserve">neoliberal: </w:t>
      </w:r>
      <w:r>
        <w:t>Perteneciente o relativo al neoliberalismo.</w:t>
      </w:r>
      <w:r>
        <w:br/>
        <w:t>Partidario del neoliberalismo. Apl. a pers., u. t. c. s.</w:t>
      </w:r>
    </w:p>
    <w:p w:rsidR="006C4288" w:rsidRDefault="008B6A4D">
      <w:r>
        <w:rPr>
          <w:b/>
        </w:rPr>
        <w:t xml:space="preserve">desavenencia: </w:t>
      </w:r>
      <w:r>
        <w:t>Oposición, discordia, contrariedad.</w:t>
      </w:r>
    </w:p>
    <w:p w:rsidR="006C4288" w:rsidRDefault="008B6A4D">
      <w:r>
        <w:rPr>
          <w:b/>
        </w:rPr>
        <w:t xml:space="preserve">adoquín: </w:t>
      </w:r>
      <w:r>
        <w:t>Piedra labrada en forma de prisma rectangular para empedrados y otros usos.</w:t>
      </w:r>
      <w:r>
        <w:br/>
        <w:t>Caramelo de gran tamaño y de forma parecida al adoquín.</w:t>
      </w:r>
      <w:r>
        <w:br/>
        <w:t>Persona torpe o ignorante.</w:t>
      </w:r>
      <w:r>
        <w:br/>
        <w:t>Cubo de hielo azucarado para el uso do</w:t>
      </w:r>
      <w:r>
        <w:t>méstico.</w:t>
      </w:r>
    </w:p>
    <w:p w:rsidR="006C4288" w:rsidRDefault="008B6A4D">
      <w:r>
        <w:rPr>
          <w:b/>
        </w:rPr>
        <w:t xml:space="preserve">lumbre: </w:t>
      </w:r>
      <w:r>
        <w:t>Materia combustible encendida.</w:t>
      </w:r>
      <w:r>
        <w:br/>
        <w:t>Fuego voluntariamente encendido para guisar, calentarse u otros usos.</w:t>
      </w:r>
      <w:r>
        <w:br/>
        <w:t>Espacio que una puerta, ventana, claraboya, tronera, etc., deja franco a la luz.</w:t>
      </w:r>
      <w:r>
        <w:br/>
        <w:t>luz (‖ claridad que irradia un cuerpo en combustión).</w:t>
      </w:r>
      <w:r>
        <w:br/>
        <w:t>Esp</w:t>
      </w:r>
      <w:r>
        <w:t>lendor, lucimiento, claridad.</w:t>
      </w:r>
      <w:r>
        <w:br/>
        <w:t>Parte anterior de la herradura.</w:t>
      </w:r>
      <w:r>
        <w:br/>
        <w:t>En las armas de fuego llamadas de chispa, parte del rastrillo que hería al pedernal.</w:t>
      </w:r>
      <w:r>
        <w:br/>
        <w:t>Sentido de la vista.</w:t>
      </w:r>
      <w:r>
        <w:br/>
        <w:t>luz de la razón.</w:t>
      </w:r>
      <w:r>
        <w:br/>
        <w:t>Ilustración, noticia, doctrina.</w:t>
      </w:r>
      <w:r>
        <w:br/>
        <w:t xml:space="preserve">Conjunto de eslabón, yesca y pedernal, </w:t>
      </w:r>
      <w:r>
        <w:t>que se usa para encender lumbre.</w:t>
      </w:r>
      <w:r>
        <w:br/>
        <w:t>lumbre del agua</w:t>
      </w:r>
      <w:r>
        <w:br/>
        <w:t>Superficie del agua.</w:t>
      </w:r>
      <w:r>
        <w:br/>
        <w:t>a lumbre de pajas</w:t>
      </w:r>
      <w:r>
        <w:br/>
        <w:t>coloq. U. para dar a entender la brevedad y poca duración de algo.</w:t>
      </w:r>
      <w:r>
        <w:br/>
        <w:t>a lumbre mansa</w:t>
      </w:r>
      <w:r>
        <w:br/>
        <w:t>p. us. a fuego lento.</w:t>
      </w:r>
      <w:r>
        <w:br/>
        <w:t>dar lumbre</w:t>
      </w:r>
      <w:r>
        <w:br/>
        <w:t>Dicho del pedernal: Arrojar chispas al ser herido por</w:t>
      </w:r>
      <w:r>
        <w:t xml:space="preserve"> el rastrillo o eslabón.</w:t>
      </w:r>
      <w:r>
        <w:br/>
      </w:r>
      <w:r>
        <w:lastRenderedPageBreak/>
        <w:t>Conseguir el lance o fin que se intentaba con algún disimulo.</w:t>
      </w:r>
      <w:r>
        <w:br/>
        <w:t>Prestar un encendedor, cerillas o un cigarrillo encendido a un fumador, para que encienda el suyo.</w:t>
      </w:r>
      <w:r>
        <w:br/>
        <w:t>echar lumbre</w:t>
      </w:r>
      <w:r>
        <w:br/>
        <w:t>coloq. echar alguien chispas.</w:t>
      </w:r>
      <w:r>
        <w:br/>
        <w:t>ni por lumbre</w:t>
      </w:r>
      <w:r>
        <w:br/>
        <w:t>coloq. De nin</w:t>
      </w:r>
      <w:r>
        <w:t>gún modo.</w:t>
      </w:r>
      <w:r>
        <w:br/>
        <w:t>ser alguien o algo la lumbre de los ojos de una persona</w:t>
      </w:r>
      <w:r>
        <w:br/>
        <w:t>Ser muy estimado o amado.</w:t>
      </w:r>
      <w:r>
        <w:br/>
        <w:t>tocar a alguien en la lumbre de los ojos</w:t>
      </w:r>
      <w:r>
        <w:br/>
        <w:t>tocar en las niñas de los ojos.</w:t>
      </w:r>
      <w:r>
        <w:br/>
        <w:t>piedra de lumbre</w:t>
      </w:r>
    </w:p>
    <w:p w:rsidR="006C4288" w:rsidRDefault="008B6A4D">
      <w:r>
        <w:rPr>
          <w:b/>
        </w:rPr>
        <w:t xml:space="preserve">enervar: </w:t>
      </w:r>
      <w:r>
        <w:t>Debilitar, quitar las fuerzas. U. t. c. prnl.</w:t>
      </w:r>
      <w:r>
        <w:br/>
        <w:t>Debilitar la fuerza</w:t>
      </w:r>
      <w:r>
        <w:t xml:space="preserve"> de las razones o argumentos. U. t. c. prnl.</w:t>
      </w:r>
      <w:r>
        <w:br/>
        <w:t>Poner nervioso. U. t. c. prnl.</w:t>
      </w:r>
    </w:p>
    <w:p w:rsidR="006C4288" w:rsidRDefault="008B6A4D">
      <w:r>
        <w:rPr>
          <w:b/>
        </w:rPr>
        <w:t xml:space="preserve">rímel: </w:t>
      </w:r>
      <w:r>
        <w:t>Cosmético para ennegrecer y endurecer las pestañas.</w:t>
      </w:r>
    </w:p>
    <w:p w:rsidR="006C4288" w:rsidRDefault="008B6A4D">
      <w:r>
        <w:rPr>
          <w:b/>
        </w:rPr>
        <w:t xml:space="preserve">hipocondría: </w:t>
      </w:r>
      <w:r>
        <w:t>Afección caracterizada por una gran sensibilidad del sistema nervioso con tristeza habitual y preocupación c</w:t>
      </w:r>
      <w:r>
        <w:t>onstante y angustiosa por la salud.</w:t>
      </w:r>
    </w:p>
    <w:p w:rsidR="006C4288" w:rsidRDefault="008B6A4D">
      <w:r>
        <w:rPr>
          <w:b/>
        </w:rPr>
        <w:t xml:space="preserve">venerar: </w:t>
      </w:r>
      <w:r>
        <w:t>Respetar en sumo grado a alguien por su santidad, dignidad o grandes virtudes, o a algo por lo que representa o recuerda.</w:t>
      </w:r>
      <w:r>
        <w:br/>
        <w:t>Dar culto a Dios, a los santos o a las cosas sagradas.</w:t>
      </w:r>
    </w:p>
    <w:p w:rsidR="006C4288" w:rsidRDefault="008B6A4D">
      <w:r>
        <w:rPr>
          <w:b/>
        </w:rPr>
        <w:t xml:space="preserve">pátina: </w:t>
      </w:r>
      <w:r>
        <w:t>Especie de barniz duro, de</w:t>
      </w:r>
      <w:r>
        <w:t xml:space="preserve"> color aceitunado y reluciente, que por la acción de la humedad se forma en los objetos antiguos de bronce.</w:t>
      </w:r>
      <w:r>
        <w:br/>
        <w:t>Tono sentado y suave que da el tiempo a las pinturas al óleo y a otros objetos antiguos.</w:t>
      </w:r>
      <w:r>
        <w:br/>
        <w:t>Tono semejante a la pátina obtenido artificialmente.</w:t>
      </w:r>
      <w:r>
        <w:br/>
        <w:t>Caráct</w:t>
      </w:r>
      <w:r>
        <w:t>er indefinible que con el tiempo adquieren ciertas cosas.</w:t>
      </w:r>
    </w:p>
    <w:p w:rsidR="006C4288" w:rsidRDefault="008B6A4D">
      <w:r>
        <w:rPr>
          <w:b/>
        </w:rPr>
        <w:t xml:space="preserve">compost: </w:t>
      </w:r>
      <w:r>
        <w:t>Humus obtenido artificialmente por descomposición bioquímica en caliente de residuos orgánicos.</w:t>
      </w:r>
    </w:p>
    <w:p w:rsidR="006C4288" w:rsidRDefault="008B6A4D">
      <w:r>
        <w:rPr>
          <w:b/>
        </w:rPr>
        <w:t xml:space="preserve">deidad: </w:t>
      </w:r>
      <w:r>
        <w:t>Ser divino o esencia divina.</w:t>
      </w:r>
      <w:r>
        <w:br/>
        <w:t>Cada uno de los dioses de las diversas religiones.</w:t>
      </w:r>
    </w:p>
    <w:p w:rsidR="006C4288" w:rsidRDefault="008B6A4D">
      <w:r>
        <w:rPr>
          <w:b/>
        </w:rPr>
        <w:t>pictó</w:t>
      </w:r>
      <w:r>
        <w:rPr>
          <w:b/>
        </w:rPr>
        <w:t xml:space="preserve">rico, ca: </w:t>
      </w:r>
      <w:r>
        <w:t>Perteneciente o relativo a la pintura.</w:t>
      </w:r>
      <w:r>
        <w:br/>
        <w:t>Adecuado para ser representado en pintura.</w:t>
      </w:r>
    </w:p>
    <w:p w:rsidR="006C4288" w:rsidRDefault="008B6A4D">
      <w:r>
        <w:rPr>
          <w:b/>
        </w:rPr>
        <w:t xml:space="preserve">anacronismo: </w:t>
      </w:r>
      <w:r>
        <w:t>Condición de anacrónico.</w:t>
      </w:r>
      <w:r>
        <w:br/>
        <w:t>Persona o cosa anacrónicas.</w:t>
      </w:r>
      <w:r>
        <w:br/>
        <w:t>Error consistente en confundir épocas o situar algo fuera de su época.</w:t>
      </w:r>
    </w:p>
    <w:p w:rsidR="006C4288" w:rsidRDefault="008B6A4D">
      <w:r>
        <w:rPr>
          <w:b/>
        </w:rPr>
        <w:t xml:space="preserve">jocoso, sa: </w:t>
      </w:r>
      <w:r>
        <w:t>Gracioso, chist</w:t>
      </w:r>
      <w:r>
        <w:t>oso, festivo.</w:t>
      </w:r>
    </w:p>
    <w:p w:rsidR="006C4288" w:rsidRDefault="008B6A4D">
      <w:r>
        <w:rPr>
          <w:b/>
        </w:rPr>
        <w:lastRenderedPageBreak/>
        <w:t xml:space="preserve">apócrifo, fa: </w:t>
      </w:r>
      <w:r>
        <w:t>Falso o fingido. Un conde apócrifo.</w:t>
      </w:r>
      <w:r>
        <w:br/>
        <w:t>Dicho de una obra, especialmente literaria: De dudosa autenticidad en cuanto al contenido o a la atribución. U. t. c. s. m.</w:t>
      </w:r>
      <w:r>
        <w:br/>
        <w:t xml:space="preserve">Dicho de un libro de la Biblia: Que no está aceptado en el canon de </w:t>
      </w:r>
      <w:r>
        <w:t>esta. Los evangelios apócrifos. U. t. c. s. m.</w:t>
      </w:r>
    </w:p>
    <w:p w:rsidR="006C4288" w:rsidRDefault="008B6A4D">
      <w:r>
        <w:rPr>
          <w:b/>
        </w:rPr>
        <w:t xml:space="preserve">amaneramiento: </w:t>
      </w:r>
      <w:r>
        <w:t>Acción y efecto de amanerar o amanerarse.</w:t>
      </w:r>
      <w:r>
        <w:br/>
        <w:t>Falta de variedad en el estilo.</w:t>
      </w:r>
    </w:p>
    <w:p w:rsidR="006C4288" w:rsidRDefault="008B6A4D">
      <w:r>
        <w:rPr>
          <w:b/>
        </w:rPr>
        <w:t xml:space="preserve">codeso: </w:t>
      </w:r>
      <w:r>
        <w:t>Mata de la familia de las papilionáceas, de uno a dos metros de altura, ramosa, con hojas compuestas de tres hoj</w:t>
      </w:r>
      <w:r>
        <w:t>uelas, flores amarillas y en las vainas del fruto semillas arriñonadas.</w:t>
      </w:r>
    </w:p>
    <w:p w:rsidR="006C4288" w:rsidRDefault="008B6A4D">
      <w:r>
        <w:rPr>
          <w:b/>
        </w:rPr>
        <w:t xml:space="preserve">pacato, ta: </w:t>
      </w:r>
      <w:r>
        <w:t>timorato (‖ tímido). Tomás es algo pacato. U. t. c. s.</w:t>
      </w:r>
      <w:r>
        <w:br/>
        <w:t>De poco valor, insignificante.</w:t>
      </w:r>
      <w:r>
        <w:br/>
        <w:t>Mojigato, que tiene o manifiesta excesivos escrúpulos. U. t. c. s.</w:t>
      </w:r>
    </w:p>
    <w:p w:rsidR="006C4288" w:rsidRDefault="008B6A4D">
      <w:r>
        <w:rPr>
          <w:b/>
        </w:rPr>
        <w:t xml:space="preserve">vicisitud: </w:t>
      </w:r>
      <w:r>
        <w:t>Orden su</w:t>
      </w:r>
      <w:r>
        <w:t>cesivo o alternativo de algo.</w:t>
      </w:r>
      <w:r>
        <w:br/>
        <w:t>Inconstancia o alternativa de sucesos prósperos y adversos.</w:t>
      </w:r>
    </w:p>
    <w:p w:rsidR="006C4288" w:rsidRDefault="008B6A4D">
      <w:r>
        <w:rPr>
          <w:b/>
        </w:rPr>
        <w:t xml:space="preserve">tumultuoso, sa: </w:t>
      </w:r>
      <w:r>
        <w:t>Que causa o levanta tumultos.</w:t>
      </w:r>
      <w:r>
        <w:br/>
        <w:t>Que está o se efectúa sin orden ni concierto.</w:t>
      </w:r>
    </w:p>
    <w:p w:rsidR="006C4288" w:rsidRDefault="008B6A4D">
      <w:r>
        <w:rPr>
          <w:b/>
        </w:rPr>
        <w:t xml:space="preserve">indemne: </w:t>
      </w:r>
      <w:r>
        <w:t>Libre o exento de daño.</w:t>
      </w:r>
    </w:p>
    <w:p w:rsidR="006C4288" w:rsidRDefault="008B6A4D">
      <w:r>
        <w:rPr>
          <w:b/>
        </w:rPr>
        <w:t xml:space="preserve">datáfono: </w:t>
      </w:r>
      <w:r>
        <w:t xml:space="preserve">En comercios y otros </w:t>
      </w:r>
      <w:r>
        <w:t>establecimientos, aparato que, por medio de una línea telefónica o inalámbrica, permite el pago con tarjetas de crédito o de débito.</w:t>
      </w:r>
    </w:p>
    <w:p w:rsidR="006C4288" w:rsidRDefault="008B6A4D">
      <w:r>
        <w:rPr>
          <w:b/>
        </w:rPr>
        <w:t xml:space="preserve">aniñado, da: </w:t>
      </w:r>
      <w:r>
        <w:t>Dicho de una persona: Semejante a un niño por sus acciones, comportamiento o aspecto.</w:t>
      </w:r>
      <w:r>
        <w:br/>
        <w:t>Propio de una persona an</w:t>
      </w:r>
      <w:r>
        <w:t>iñada. Aire, rostro aniñado.</w:t>
      </w:r>
      <w:r>
        <w:br/>
        <w:t>Chile. Animoso, guapo.</w:t>
      </w:r>
    </w:p>
    <w:p w:rsidR="006C4288" w:rsidRDefault="008B6A4D">
      <w:r>
        <w:rPr>
          <w:b/>
        </w:rPr>
        <w:t xml:space="preserve">ambivalencia: </w:t>
      </w:r>
      <w:r>
        <w:t>Del lat. ambi- 'ambos' y la t. de equivalencia, a partir del al. ambivalenz.</w:t>
      </w:r>
      <w:r>
        <w:br/>
        <w:t>1. f. Condición de ambivalente.</w:t>
      </w:r>
      <w:r>
        <w:br/>
        <w:t xml:space="preserve">2. f. Psicol. Estado de ánimo, transitorio o permanente, en el que coexisten dos </w:t>
      </w:r>
      <w:r>
        <w:t>emociones o sentimientos opuestos, como el amor y el odio.</w:t>
      </w:r>
    </w:p>
    <w:p w:rsidR="006C4288" w:rsidRDefault="008B6A4D">
      <w:r>
        <w:rPr>
          <w:b/>
        </w:rPr>
        <w:t xml:space="preserve">inefable: </w:t>
      </w:r>
      <w:r>
        <w:t>Del lat. ineffabĭlis 'indecible'.</w:t>
      </w:r>
      <w:r>
        <w:br/>
        <w:t>1. adj. Que no se puede explicar con palabras.</w:t>
      </w:r>
    </w:p>
    <w:p w:rsidR="006C4288" w:rsidRDefault="008B6A4D">
      <w:r>
        <w:rPr>
          <w:b/>
        </w:rPr>
        <w:t xml:space="preserve">inerme: </w:t>
      </w:r>
      <w:r>
        <w:t>Del lat. inermis.</w:t>
      </w:r>
      <w:r>
        <w:br/>
        <w:t>1. adj. Que está sin armas. U. t. en sent. fig.</w:t>
      </w:r>
      <w:r>
        <w:br/>
        <w:t>2. adj. Biol. Desprovisto de esp</w:t>
      </w:r>
      <w:r>
        <w:t>inas, pinchos o aguijones.</w:t>
      </w:r>
    </w:p>
    <w:p w:rsidR="006C4288" w:rsidRDefault="008B6A4D">
      <w:r>
        <w:rPr>
          <w:b/>
        </w:rPr>
        <w:t xml:space="preserve">injerencia: </w:t>
      </w:r>
      <w:r>
        <w:t>1. f. Acción y efecto de injerirse.</w:t>
      </w:r>
    </w:p>
    <w:p w:rsidR="006C4288" w:rsidRDefault="008B6A4D">
      <w:r>
        <w:rPr>
          <w:b/>
        </w:rPr>
        <w:lastRenderedPageBreak/>
        <w:t xml:space="preserve">narcisista: </w:t>
      </w:r>
      <w:r>
        <w:t>1. adj. Perteneciente o relativo al narcisismo.</w:t>
      </w:r>
      <w:r>
        <w:br/>
        <w:t>2. m. y f. Persona que cuida en exceso de su aspecto físico o que tiene un alto concepto de sí misma. U. t. c. adj.</w:t>
      </w:r>
    </w:p>
    <w:p w:rsidR="006C4288" w:rsidRDefault="008B6A4D">
      <w:r>
        <w:rPr>
          <w:b/>
        </w:rPr>
        <w:t>banal</w:t>
      </w:r>
      <w:r>
        <w:rPr>
          <w:b/>
        </w:rPr>
        <w:t xml:space="preserve">: </w:t>
      </w:r>
      <w:r>
        <w:t>Del fr. banal.</w:t>
      </w:r>
      <w:r>
        <w:br/>
        <w:t>1. adj. Trivial, común, insustancial.</w:t>
      </w:r>
    </w:p>
    <w:p w:rsidR="006C4288" w:rsidRDefault="008B6A4D">
      <w:r>
        <w:rPr>
          <w:b/>
        </w:rPr>
        <w:t xml:space="preserve">empoderamiento: </w:t>
      </w:r>
      <w:r>
        <w:t>1. m. Acción y efecto de empoderar (‖ hacer poderoso a un desfavorecido).</w:t>
      </w:r>
    </w:p>
    <w:p w:rsidR="006C4288" w:rsidRDefault="008B6A4D">
      <w:r>
        <w:rPr>
          <w:b/>
        </w:rPr>
        <w:t xml:space="preserve">incipiente: </w:t>
      </w:r>
      <w:r>
        <w:t>Del lat. incipiens, -entis.</w:t>
      </w:r>
      <w:r>
        <w:br/>
        <w:t>1. adj. Que empieza.</w:t>
      </w:r>
    </w:p>
    <w:p w:rsidR="006C4288" w:rsidRDefault="008B6A4D">
      <w:r>
        <w:rPr>
          <w:b/>
        </w:rPr>
        <w:t xml:space="preserve">lacivo, va: </w:t>
      </w:r>
      <w:r>
        <w:t>1. adj. desus. lascivo.</w:t>
      </w:r>
    </w:p>
    <w:p w:rsidR="006C4288" w:rsidRDefault="008B6A4D">
      <w:r>
        <w:rPr>
          <w:b/>
        </w:rPr>
        <w:t xml:space="preserve">obscenidad: </w:t>
      </w:r>
      <w:r>
        <w:t>Del lat. obscenĭtas, -ātis.</w:t>
      </w:r>
      <w:r>
        <w:br/>
        <w:t>1. f. Cualidad de obsceno.</w:t>
      </w:r>
      <w:r>
        <w:br/>
        <w:t>2. f. Cosa obscena. Decir obscenidades. Libro lleno de obscenidades.</w:t>
      </w:r>
    </w:p>
    <w:p w:rsidR="006C4288" w:rsidRDefault="008B6A4D">
      <w:r>
        <w:rPr>
          <w:b/>
        </w:rPr>
        <w:t xml:space="preserve">constreñir: </w:t>
      </w:r>
      <w:r>
        <w:t>Del lat. constringĕre.</w:t>
      </w:r>
      <w:r>
        <w:br/>
        <w:t>Conjug. c. ceñir.</w:t>
      </w:r>
      <w:r>
        <w:br/>
        <w:t>1. tr. Obligar, precisar, compeler por fuerza a alguien a que haga y ejecute al</w:t>
      </w:r>
      <w:r>
        <w:t>go.</w:t>
      </w:r>
      <w:r>
        <w:br/>
        <w:t>2. tr. Oprimir, reducir, limitar. Las reglas rígidas constriñen la imaginación.</w:t>
      </w:r>
      <w:r>
        <w:br/>
        <w:t>3. tr. Apretar y cerrar, como oprimiendo.</w:t>
      </w:r>
    </w:p>
    <w:p w:rsidR="006C4288" w:rsidRDefault="008B6A4D">
      <w:r>
        <w:rPr>
          <w:b/>
        </w:rPr>
        <w:t xml:space="preserve">tañar: </w:t>
      </w:r>
      <w:r>
        <w:t>1. tr. coloq. Conocer las cualidades o intenciones de alguien.</w:t>
      </w:r>
    </w:p>
    <w:p w:rsidR="006C4288" w:rsidRDefault="008B6A4D">
      <w:r>
        <w:rPr>
          <w:b/>
        </w:rPr>
        <w:t xml:space="preserve">recogimiento: </w:t>
      </w:r>
      <w:r>
        <w:t>1. m. Acción y efecto de recoger o recogerse.</w:t>
      </w:r>
      <w:r>
        <w:br/>
      </w:r>
      <w:r>
        <w:t>2. m. Casa de recogidas.</w:t>
      </w:r>
    </w:p>
    <w:p w:rsidR="006C4288" w:rsidRDefault="008B6A4D">
      <w:r>
        <w:rPr>
          <w:b/>
        </w:rPr>
        <w:t xml:space="preserve">quijada: </w:t>
      </w:r>
      <w:r>
        <w:t>Del lat. vulg. *capseum.</w:t>
      </w:r>
      <w:r>
        <w:br/>
        <w:t>1. f. Cada una de las dos mandíbulas de los vertebrados que tienen dientes.</w:t>
      </w:r>
    </w:p>
    <w:p w:rsidR="006C4288" w:rsidRDefault="008B6A4D">
      <w:r>
        <w:rPr>
          <w:b/>
        </w:rPr>
        <w:t xml:space="preserve">papirotazo: </w:t>
      </w:r>
      <w:r>
        <w:t>De papirote y -azo.</w:t>
      </w:r>
      <w:r>
        <w:br/>
        <w:t>1. m. Golpe en la cabeza.</w:t>
      </w:r>
    </w:p>
    <w:p w:rsidR="006C4288" w:rsidRDefault="008B6A4D">
      <w:r>
        <w:rPr>
          <w:b/>
        </w:rPr>
        <w:t xml:space="preserve">desvalido, da: </w:t>
      </w:r>
      <w:r>
        <w:t>1. adj. Desamparado, privado de ayuda y socorro.</w:t>
      </w:r>
      <w:r>
        <w:t xml:space="preserve"> U. t. c. s.</w:t>
      </w:r>
      <w:r>
        <w:br/>
        <w:t>2. adj. desus. Acelerado, presuroso, desalado.</w:t>
      </w:r>
    </w:p>
    <w:p w:rsidR="006C4288" w:rsidRDefault="008B6A4D">
      <w:r>
        <w:rPr>
          <w:b/>
        </w:rPr>
        <w:t xml:space="preserve">canicular: </w:t>
      </w:r>
      <w:r>
        <w:t>Del lat. caniculāris.</w:t>
      </w:r>
      <w:r>
        <w:br/>
        <w:t>1. adj. Perteneciente o relativo a la canícula.</w:t>
      </w:r>
      <w:r>
        <w:br/>
        <w:t>2. m. pl. Días que dura la canícula.</w:t>
      </w:r>
      <w:r>
        <w:br/>
        <w:t>calor canicular</w:t>
      </w:r>
    </w:p>
    <w:p w:rsidR="006C4288" w:rsidRDefault="008B6A4D">
      <w:r>
        <w:rPr>
          <w:b/>
        </w:rPr>
        <w:t xml:space="preserve">coetáneo, a: </w:t>
      </w:r>
      <w:r>
        <w:t>Del lat. coaetaneus.</w:t>
      </w:r>
      <w:r>
        <w:br/>
        <w:t>1. adj. De la misma edad.</w:t>
      </w:r>
      <w:r>
        <w:br/>
        <w:t>2.</w:t>
      </w:r>
      <w:r>
        <w:t xml:space="preserve"> adj. contemporáneo.</w:t>
      </w:r>
    </w:p>
    <w:p w:rsidR="006C4288" w:rsidRDefault="008B6A4D">
      <w:r>
        <w:rPr>
          <w:b/>
        </w:rPr>
        <w:lastRenderedPageBreak/>
        <w:t xml:space="preserve">desmechar: </w:t>
      </w:r>
      <w:r>
        <w:t>1. tr. coloq. Méx. mesar.</w:t>
      </w:r>
    </w:p>
    <w:p w:rsidR="006C4288" w:rsidRDefault="008B6A4D">
      <w:r>
        <w:rPr>
          <w:b/>
        </w:rPr>
        <w:t xml:space="preserve">pernera: </w:t>
      </w:r>
      <w:r>
        <w:t>1. f. Parte del calzón o pantalón que cubre cada pierna.</w:t>
      </w:r>
    </w:p>
    <w:p w:rsidR="006C4288" w:rsidRDefault="008B6A4D">
      <w:r>
        <w:rPr>
          <w:b/>
        </w:rPr>
        <w:t xml:space="preserve">hiriente: </w:t>
      </w:r>
      <w:r>
        <w:t>De herir y -nte.</w:t>
      </w:r>
      <w:r>
        <w:br/>
        <w:t>1. adj. ofensivo (‖ que ofende). Palabras hirientes.</w:t>
      </w:r>
      <w:r>
        <w:br/>
        <w:t>2. adj. Que hiere (‖ impresiona alguno de los sentid</w:t>
      </w:r>
      <w:r>
        <w:t>os). Claridad, sonido hiriente.</w:t>
      </w:r>
      <w:r>
        <w:br/>
        <w:t>3. adj. Que hiere (‖ produce una herida). Dardo hiriente.</w:t>
      </w:r>
      <w:r>
        <w:br/>
        <w:t>4. adj. Que aflige. Soledad, sentimiento hiriente.</w:t>
      </w:r>
    </w:p>
    <w:p w:rsidR="006C4288" w:rsidRDefault="008B6A4D">
      <w:r>
        <w:rPr>
          <w:b/>
        </w:rPr>
        <w:t xml:space="preserve">arrullar: </w:t>
      </w:r>
      <w:r>
        <w:t>De la onomat. ru, según el modelo de aullar y maullar.</w:t>
      </w:r>
      <w:r>
        <w:br/>
        <w:t>1. tr. Dicho de una paloma o de una tórtola: Atrae</w:t>
      </w:r>
      <w:r>
        <w:t>r con arrullos a su pareja.</w:t>
      </w:r>
      <w:r>
        <w:br/>
        <w:t>2. tr. Adormecer al niño con arrullos.</w:t>
      </w:r>
      <w:r>
        <w:br/>
        <w:t>3. tr. Dicho de un sonido o de un ruido: adormecer.</w:t>
      </w:r>
      <w:r>
        <w:br/>
        <w:t>4. tr. Dicho de los enamorados: Decir palabras dulces y halagüeñas. U. t. c. prnl.</w:t>
      </w:r>
    </w:p>
    <w:p w:rsidR="006C4288" w:rsidRDefault="008B6A4D">
      <w:r>
        <w:rPr>
          <w:b/>
        </w:rPr>
        <w:t xml:space="preserve">embrollar: </w:t>
      </w:r>
      <w:r>
        <w:t>Del fr. embrouiller.</w:t>
      </w:r>
      <w:r>
        <w:br/>
        <w:t>1. tr. Enredar, confun</w:t>
      </w:r>
      <w:r>
        <w:t>dir algo. U. t. c. prnl.</w:t>
      </w:r>
      <w:r>
        <w:br/>
        <w:t>2. tr. Par. y Ur. Apropiarse de algo mediante engaño.</w:t>
      </w:r>
    </w:p>
    <w:p w:rsidR="006C4288" w:rsidRDefault="008B6A4D">
      <w:r>
        <w:rPr>
          <w:b/>
        </w:rPr>
        <w:t xml:space="preserve">enarbolado: </w:t>
      </w:r>
      <w:r>
        <w:t>De enarbolar.</w:t>
      </w:r>
      <w:r>
        <w:br/>
        <w:t>1. m. Conjunto de piezas de madera ensambladas que constituyen la armadura de una linterna de torre o bóveda.</w:t>
      </w:r>
    </w:p>
    <w:p w:rsidR="006C4288" w:rsidRDefault="008B6A4D">
      <w:r>
        <w:rPr>
          <w:b/>
        </w:rPr>
        <w:t xml:space="preserve">cavilar: </w:t>
      </w:r>
      <w:r>
        <w:t>Del lat. cavillāre.</w:t>
      </w:r>
      <w:r>
        <w:br/>
        <w:t>1. tr. Pensa</w:t>
      </w:r>
      <w:r>
        <w:t>r con intención o profundidad en algo. U. t. c. intr.</w:t>
      </w:r>
    </w:p>
    <w:p w:rsidR="006C4288" w:rsidRDefault="008B6A4D">
      <w:r>
        <w:rPr>
          <w:b/>
        </w:rPr>
        <w:t xml:space="preserve">inusitado, da: </w:t>
      </w:r>
      <w:r>
        <w:t>Del lat. inusitātus.</w:t>
      </w:r>
      <w:r>
        <w:br/>
        <w:t>1. adj. No usado, desacostumbrado.</w:t>
      </w:r>
    </w:p>
    <w:p w:rsidR="006C4288" w:rsidRDefault="008B6A4D">
      <w:r>
        <w:rPr>
          <w:b/>
        </w:rPr>
        <w:t xml:space="preserve">copudo, da: </w:t>
      </w:r>
      <w:r>
        <w:t>1. adj. Que tiene mucha copa.</w:t>
      </w:r>
    </w:p>
    <w:p w:rsidR="006C4288" w:rsidRDefault="008B6A4D">
      <w:r>
        <w:rPr>
          <w:b/>
        </w:rPr>
        <w:t xml:space="preserve">parihuela: </w:t>
      </w:r>
      <w:r>
        <w:t xml:space="preserve">1. f. Artefacto compuesto de dos varas gruesas con unas tablas atravesadas en </w:t>
      </w:r>
      <w:r>
        <w:t>medio donde se coloca la carga para llevarla entre dos.</w:t>
      </w:r>
      <w:r>
        <w:br/>
        <w:t>2. f. camilla (‖ cama portátil). U. t. en pl. con el mismo significado que en sing.</w:t>
      </w:r>
    </w:p>
    <w:p w:rsidR="006C4288" w:rsidRDefault="008B6A4D">
      <w:r>
        <w:rPr>
          <w:b/>
        </w:rPr>
        <w:t xml:space="preserve">alfaque: </w:t>
      </w:r>
      <w:r>
        <w:t>Del ár. hisp. al</w:t>
      </w:r>
      <w:r>
        <w:t>ḥ</w:t>
      </w:r>
      <w:r>
        <w:t xml:space="preserve">áǧiz, y este del ár. clás. </w:t>
      </w:r>
      <w:r>
        <w:t>ḥ</w:t>
      </w:r>
      <w:r>
        <w:t>āǧiz 'obstáculo, impedimento'.</w:t>
      </w:r>
      <w:r>
        <w:br/>
        <w:t>1. m. Banco de arena, generalme</w:t>
      </w:r>
      <w:r>
        <w:t>nte en la desembocadura de los ríos. U. m. en pl. Los alfaques de Tortosa.</w:t>
      </w:r>
    </w:p>
    <w:p w:rsidR="006C4288" w:rsidRDefault="008B6A4D">
      <w:r>
        <w:rPr>
          <w:b/>
        </w:rPr>
        <w:t xml:space="preserve">emparedar: </w:t>
      </w:r>
      <w:r>
        <w:t>1. tr. Encerrar a alguien entre paredes, sin comunicación alguna. U. t. c. prnl.</w:t>
      </w:r>
      <w:r>
        <w:br/>
        <w:t>2. tr. Ocultar algo entre paredes.</w:t>
      </w:r>
    </w:p>
    <w:p w:rsidR="006C4288" w:rsidRDefault="008B6A4D">
      <w:r>
        <w:rPr>
          <w:b/>
        </w:rPr>
        <w:t xml:space="preserve">angarilla: </w:t>
      </w:r>
      <w:r>
        <w:t xml:space="preserve">Del lat. *angariellae, dim. de angaria </w:t>
      </w:r>
      <w:r>
        <w:t>'prestación de transporte'.</w:t>
      </w:r>
      <w:r>
        <w:br/>
        <w:t>1. f. Camilla para transportar a pulso enfermos, heridos o cadáveres.</w:t>
      </w:r>
      <w:r>
        <w:br/>
        <w:t>2. f. Cada una de las bolsas de las angarillas (‖ armazón para transportar cualquier tipo de carga).</w:t>
      </w:r>
      <w:r>
        <w:br/>
      </w:r>
      <w:r>
        <w:lastRenderedPageBreak/>
        <w:t>3. f. Cuba. Piedra atada a una cuerda que se arroja al ra</w:t>
      </w:r>
      <w:r>
        <w:t>bo de un papalote de otra persona para hacer que baje.</w:t>
      </w:r>
      <w:r>
        <w:br/>
        <w:t>4. f. pl. Andas para transportar en procesión imágenes o personas sagradas.</w:t>
      </w:r>
      <w:r>
        <w:br/>
        <w:t>5. f. pl. Andas para transportar materiales de construcción o de otro tipo.</w:t>
      </w:r>
      <w:r>
        <w:br/>
        <w:t>6. f. pl. Armazón de cuatro palos clavados en cua</w:t>
      </w:r>
      <w:r>
        <w:t>dro, de los cuales penden unas bolsas grandes en las que se transporta a mano o en caballería cualquier tipo de carga.</w:t>
      </w:r>
      <w:r>
        <w:br/>
        <w:t>7. f. pl. aguaderas.</w:t>
      </w:r>
      <w:r>
        <w:br/>
        <w:t>8. f. pl. Vinagreras para el servicio de la mesa.</w:t>
      </w:r>
      <w:r>
        <w:br/>
        <w:t>9. f. pl. jamugas.</w:t>
      </w:r>
    </w:p>
    <w:p w:rsidR="006C4288" w:rsidRDefault="008B6A4D">
      <w:r>
        <w:rPr>
          <w:b/>
        </w:rPr>
        <w:t xml:space="preserve">desasir: </w:t>
      </w:r>
      <w:r>
        <w:t>Conjug. c. asir.</w:t>
      </w:r>
      <w:r>
        <w:br/>
        <w:t>1. tr. Soltar, despre</w:t>
      </w:r>
      <w:r>
        <w:t>nder lo asido. U. t. c. prnl.</w:t>
      </w:r>
      <w:r>
        <w:br/>
        <w:t>2. prnl. desprenderse (‖ desapropiarse de algo).</w:t>
      </w:r>
    </w:p>
    <w:p w:rsidR="006C4288" w:rsidRDefault="008B6A4D">
      <w:r>
        <w:rPr>
          <w:b/>
        </w:rPr>
        <w:t xml:space="preserve">tenería: </w:t>
      </w:r>
      <w:r>
        <w:t>Del fr. tannerie, der. de tan 'corteza de roble o de encina para curtir', y este del celta *tannos 'roble', 'encina'.</w:t>
      </w:r>
      <w:r>
        <w:br/>
        <w:t>1. f. curtiduría.</w:t>
      </w:r>
    </w:p>
    <w:p w:rsidR="006C4288" w:rsidRDefault="008B6A4D">
      <w:r>
        <w:rPr>
          <w:b/>
        </w:rPr>
        <w:t xml:space="preserve">estoico, ca: </w:t>
      </w:r>
      <w:r>
        <w:t>Del lat. Stoĭcus, y</w:t>
      </w:r>
      <w:r>
        <w:t xml:space="preserve"> este del gr. Στωϊκ</w:t>
      </w:r>
      <w:r>
        <w:t>ό</w:t>
      </w:r>
      <w:r>
        <w:t>ς Stōïkós, der. de στο</w:t>
      </w:r>
      <w:r>
        <w:t>ά</w:t>
      </w:r>
      <w:r>
        <w:t xml:space="preserve"> stoá 'pórtico', por el paraje de Atenas así denominado en el que se reunían estos filósofos.</w:t>
      </w:r>
      <w:r>
        <w:br/>
        <w:t>1. adj. Fuerte, ecuánime ante la desgracia.</w:t>
      </w:r>
      <w:r>
        <w:br/>
        <w:t>2. adj. Perteneciente o relativo al estoicismo.</w:t>
      </w:r>
      <w:r>
        <w:br/>
        <w:t>3. adj. Dicho de un filósof</w:t>
      </w:r>
      <w:r>
        <w:t>o: Que sigue la doctrina del estoicismo. U. t. c. s.</w:t>
      </w:r>
    </w:p>
    <w:p w:rsidR="006C4288" w:rsidRDefault="008B6A4D">
      <w:r>
        <w:rPr>
          <w:b/>
        </w:rPr>
        <w:t xml:space="preserve">sollozar: </w:t>
      </w:r>
      <w:r>
        <w:t>Del lat. singultiāre, de singultus 'sollozo'.</w:t>
      </w:r>
      <w:r>
        <w:br/>
        <w:t>1. intr. Respirar de manera profunda y entrecortada a causa del llanto.</w:t>
      </w:r>
    </w:p>
    <w:p w:rsidR="006C4288" w:rsidRDefault="008B6A4D">
      <w:r>
        <w:rPr>
          <w:b/>
        </w:rPr>
        <w:t xml:space="preserve">latón1: </w:t>
      </w:r>
      <w:r>
        <w:t>Del ár. lā</w:t>
      </w:r>
      <w:r>
        <w:t>ṭ</w:t>
      </w:r>
      <w:r>
        <w:t>ūn, y este del turco alt</w:t>
      </w:r>
      <w:r>
        <w:t>ɩ</w:t>
      </w:r>
      <w:r>
        <w:t>n 'oro'.</w:t>
      </w:r>
      <w:r>
        <w:br/>
        <w:t xml:space="preserve">1. m. Aleación de </w:t>
      </w:r>
      <w:r>
        <w:t>cobre y cinc, de color amarillo pálido y susceptible de gran brillo y pulimento.</w:t>
      </w:r>
    </w:p>
    <w:p w:rsidR="006C4288" w:rsidRDefault="008B6A4D">
      <w:r>
        <w:rPr>
          <w:b/>
        </w:rPr>
        <w:t xml:space="preserve">tétrico, ca: </w:t>
      </w:r>
      <w:r>
        <w:t>Del lat. taetrĭcus.</w:t>
      </w:r>
      <w:r>
        <w:br/>
        <w:t>1. adj. Triste, demasiadamente serio, grave y melancólico.</w:t>
      </w:r>
    </w:p>
    <w:p w:rsidR="006C4288" w:rsidRDefault="008B6A4D">
      <w:r>
        <w:rPr>
          <w:b/>
        </w:rPr>
        <w:t xml:space="preserve">enrejado: </w:t>
      </w:r>
      <w:r>
        <w:t>De enrejar2.</w:t>
      </w:r>
      <w:r>
        <w:br/>
        <w:t>1. m. Conjunto de rejas que cercan, en todo o en parte, un l</w:t>
      </w:r>
      <w:r>
        <w:t>ugar, como un edificio, un jardín o un patio.</w:t>
      </w:r>
      <w:r>
        <w:br/>
        <w:t>2. m. Labor, en forma de celosía, hecha por lo común de cañas o varas entretejidas.</w:t>
      </w:r>
      <w:r>
        <w:br/>
        <w:t>3. m. emparrillado.</w:t>
      </w:r>
      <w:r>
        <w:br/>
        <w:t>4. m. Labor de manos que se hace formando varios dibujos, como hilos o sedas entretejidos y atravesados.</w:t>
      </w:r>
    </w:p>
    <w:p w:rsidR="006C4288" w:rsidRDefault="008B6A4D">
      <w:r>
        <w:rPr>
          <w:b/>
        </w:rPr>
        <w:t>d</w:t>
      </w:r>
      <w:r>
        <w:rPr>
          <w:b/>
        </w:rPr>
        <w:t xml:space="preserve">ádiva: </w:t>
      </w:r>
      <w:r>
        <w:t>Del b. lat. dativa, pl. n. de dativum 'donativo', con infl. del lat. debĭta 'deudas'.</w:t>
      </w:r>
      <w:r>
        <w:br/>
        <w:t>1. f. Acción de dar gratuitamente. No escatimaba sus dádivas.</w:t>
      </w:r>
      <w:r>
        <w:br/>
        <w:t>2. f. Cosa que se da gratuitamente.</w:t>
      </w:r>
      <w:r>
        <w:br/>
      </w:r>
      <w:r>
        <w:lastRenderedPageBreak/>
        <w:t>acometer con dádiva</w:t>
      </w:r>
      <w:r>
        <w:br/>
        <w:t xml:space="preserve">1. loc. verb. Intentar o pretender cohecho o </w:t>
      </w:r>
      <w:r>
        <w:t>soborno.</w:t>
      </w:r>
    </w:p>
    <w:p w:rsidR="006C4288" w:rsidRDefault="008B6A4D">
      <w:r>
        <w:rPr>
          <w:b/>
        </w:rPr>
        <w:t xml:space="preserve">taciturno, na: </w:t>
      </w:r>
      <w:r>
        <w:t>Del lat. taciturnus.</w:t>
      </w:r>
      <w:r>
        <w:br/>
        <w:t>1. adj. Callado, silencioso, que le molesta hablar.</w:t>
      </w:r>
      <w:r>
        <w:br/>
        <w:t>2. adj. Triste, melancólico o apesadumbrado.</w:t>
      </w:r>
    </w:p>
    <w:p w:rsidR="006C4288" w:rsidRDefault="008B6A4D">
      <w:r>
        <w:rPr>
          <w:b/>
        </w:rPr>
        <w:t xml:space="preserve">vejigatorio, ria: </w:t>
      </w:r>
      <w:r>
        <w:t>De vejiga.</w:t>
      </w:r>
      <w:r>
        <w:br/>
        <w:t>1. adj. Med. p. us. Dicho de un emplasto o de un parche de cantáridas u otra sustanci</w:t>
      </w:r>
      <w:r>
        <w:t>a irritante: Que se pone para levantar vejigas. U. m. c. s. m.</w:t>
      </w:r>
    </w:p>
    <w:p w:rsidR="006C4288" w:rsidRDefault="008B6A4D">
      <w:r>
        <w:rPr>
          <w:b/>
        </w:rPr>
        <w:t xml:space="preserve">murria1: </w:t>
      </w:r>
      <w:r>
        <w:t>V. murrio.</w:t>
      </w:r>
    </w:p>
    <w:p w:rsidR="006C4288" w:rsidRDefault="008B6A4D">
      <w:r>
        <w:rPr>
          <w:b/>
        </w:rPr>
        <w:t xml:space="preserve">mohíno, na: </w:t>
      </w:r>
      <w:r>
        <w:t>Del ár. hisp. muhín, y este del ár. clás. mahīn 'ofendido, vilipendiado'.</w:t>
      </w:r>
      <w:r>
        <w:br/>
        <w:t>1. adj. Triste, melancólico, disgustado.</w:t>
      </w:r>
      <w:r>
        <w:br/>
        <w:t xml:space="preserve">2. adj. Dicho de un macho o de una mula: Hijo </w:t>
      </w:r>
      <w:r>
        <w:t>de caballo y burra.</w:t>
      </w:r>
      <w:r>
        <w:br/>
        <w:t>3. adj. Dicho de una caballería o de una res vacuna: Que tiene el pelo, y sobre todo el hocico, de color muy negro. U. t. c. s.</w:t>
      </w:r>
      <w:r>
        <w:br/>
        <w:t>4. m. rabilargo (‖ pájaro).</w:t>
      </w:r>
      <w:r>
        <w:br/>
        <w:t>5. m. En el juego, aquel contra el que van los demás que juegan.</w:t>
      </w:r>
      <w:r>
        <w:br/>
        <w:t>6. m. En el jue</w:t>
      </w:r>
      <w:r>
        <w:t>go del revesino, partido que se hace al jugador contra el que van los demás, dándole algunas ventajas o exenciones.</w:t>
      </w:r>
      <w:r>
        <w:br/>
        <w:t>7. f. Enojo, disgusto, tristeza.</w:t>
      </w:r>
      <w:r>
        <w:br/>
        <w:t>8. f. Pendencia o reyerta.</w:t>
      </w:r>
      <w:r>
        <w:br/>
        <w:t>9. f. Mohín de disgusto.</w:t>
      </w:r>
      <w:r>
        <w:br/>
        <w:t>tres al, o contra el, mohíno</w:t>
      </w:r>
      <w:r>
        <w:br/>
        <w:t>1. exprs. U. para signific</w:t>
      </w:r>
      <w:r>
        <w:t>ar la conjuración o unión de algunas personas contra otras.</w:t>
      </w:r>
    </w:p>
    <w:p w:rsidR="006C4288" w:rsidRDefault="008B6A4D">
      <w:r>
        <w:rPr>
          <w:b/>
        </w:rPr>
        <w:t xml:space="preserve">almadía: </w:t>
      </w:r>
      <w:r>
        <w:t>Del ár. hisp. alma‘díyya.</w:t>
      </w:r>
      <w:r>
        <w:br/>
        <w:t>1. f. Embarcación formada por troncos o maderos unidos.</w:t>
      </w:r>
      <w:r>
        <w:br/>
        <w:t>2. f. canoa (‖ embarcación de remo).</w:t>
      </w:r>
    </w:p>
    <w:p w:rsidR="006C4288" w:rsidRDefault="008B6A4D">
      <w:r>
        <w:rPr>
          <w:b/>
        </w:rPr>
        <w:t xml:space="preserve">tizón: </w:t>
      </w:r>
      <w:r>
        <w:t>Del lat. titio, -ōnis.</w:t>
      </w:r>
      <w:r>
        <w:br/>
        <w:t>1. m. Palo a medio quemar.</w:t>
      </w:r>
      <w:r>
        <w:br/>
        <w:t>2. m. Manch</w:t>
      </w:r>
      <w:r>
        <w:t>a en la fama o la estimación.</w:t>
      </w:r>
      <w:r>
        <w:br/>
        <w:t>3. m. Hongo de pequeño tamaño que vive parásito en el trigo y otros cereales, cuyo micelio invade preferentemente los ovarios de estas plantas y forma esporangios en los que se producen millones de esporas de color negruzco.</w:t>
      </w:r>
      <w:r>
        <w:br/>
        <w:t>4</w:t>
      </w:r>
      <w:r>
        <w:t>. m. Constr. Anchura de un sillar o ladrillo.</w:t>
      </w:r>
      <w:r>
        <w:br/>
        <w:t>a tizón</w:t>
      </w:r>
      <w:r>
        <w:br/>
        <w:t>1. loc. adv. Constr. Dicho de construir: Con la dimensión más larga del ladrillo o piedra colocada perpendicularmente al paramento.</w:t>
      </w:r>
    </w:p>
    <w:p w:rsidR="006C4288" w:rsidRDefault="008B6A4D">
      <w:r>
        <w:rPr>
          <w:b/>
        </w:rPr>
        <w:t xml:space="preserve">daga1: </w:t>
      </w:r>
      <w:r>
        <w:t>Etim. disc.; cf. occit. daga, ingl. dagger, it. daga.</w:t>
      </w:r>
      <w:r>
        <w:br/>
        <w:t>1. f. Arm</w:t>
      </w:r>
      <w:r>
        <w:t>a blanca, de hoja corta y con guarnición para cubrir el puño, y gavilanes para los quites, que solía tener dos cortes y a veces uno, tres o cuatro filos.</w:t>
      </w:r>
    </w:p>
    <w:p w:rsidR="006C4288" w:rsidRDefault="008B6A4D">
      <w:r>
        <w:rPr>
          <w:b/>
        </w:rPr>
        <w:lastRenderedPageBreak/>
        <w:t xml:space="preserve">escotilla: </w:t>
      </w:r>
      <w:r>
        <w:t>De or. inc.</w:t>
      </w:r>
      <w:r>
        <w:br/>
        <w:t>1. f. Cada una de las aberturas que hay en las diversas cubiertas para el servi</w:t>
      </w:r>
      <w:r>
        <w:t>cio del buque.</w:t>
      </w:r>
    </w:p>
    <w:p w:rsidR="006C4288" w:rsidRDefault="008B6A4D">
      <w:r>
        <w:rPr>
          <w:b/>
        </w:rPr>
        <w:t xml:space="preserve">cota1: </w:t>
      </w:r>
      <w:r>
        <w:t>Del fr. ant. cote, y este del franco *kotta 'paño basto de lana'; cf. al. Kotze, Kutte.</w:t>
      </w:r>
      <w:r>
        <w:br/>
        <w:t xml:space="preserve">1. f. Arma defensiva del cuerpo usada antiguamente, que en un principio era de cuero y guarnecida de cabezas de clavos o anillos de hierro, y más </w:t>
      </w:r>
      <w:r>
        <w:t>tarde, de mallas de hierro entrelazadas.</w:t>
      </w:r>
      <w:r>
        <w:br/>
        <w:t>2. f. Vestidura que llevaban los reyes de armas en las funciones públicas, sobre la cual estaban bordados los escudos reales.</w:t>
      </w:r>
      <w:r>
        <w:br/>
        <w:t>3. f. Cineg. Piel callosa que cubre la espaldilla y costillares del jabalí.</w:t>
      </w:r>
      <w:r>
        <w:br/>
        <w:t>4. f. Mil. Fo</w:t>
      </w:r>
      <w:r>
        <w:t>rtaleza que hacían los indígenas filipinos con troncos de árboles revestidos de tierra y piedras menudas.</w:t>
      </w:r>
      <w:r>
        <w:br/>
        <w:t>5. f. desus. jubón.</w:t>
      </w:r>
      <w:r>
        <w:br/>
        <w:t>cota jacerina</w:t>
      </w:r>
      <w:r>
        <w:br/>
        <w:t>1. f. jacerina.</w:t>
      </w:r>
      <w:r>
        <w:br/>
        <w:t>grada de cota</w:t>
      </w:r>
    </w:p>
    <w:p w:rsidR="006C4288" w:rsidRDefault="008B6A4D">
      <w:r>
        <w:rPr>
          <w:b/>
        </w:rPr>
        <w:t xml:space="preserve">trinquete1: </w:t>
      </w:r>
      <w:r>
        <w:t xml:space="preserve">De triquete2, y este quizá del fr. ant. triquet, dim. de trique 'bastón', </w:t>
      </w:r>
      <w:r>
        <w:t>por ser el menor de los tres mástiles principales.</w:t>
      </w:r>
      <w:r>
        <w:br/>
        <w:t>1. m. Mar. Verga mayor que se cruza sobre el palo de proa.</w:t>
      </w:r>
      <w:r>
        <w:br/>
        <w:t>2. m. Mar. Vela que se larga en el trinquete (‖ verga mayor).</w:t>
      </w:r>
      <w:r>
        <w:br/>
        <w:t>3. m. Mar. Palo de proa, en las embarcaciones que tienen más de uno.</w:t>
      </w:r>
      <w:r>
        <w:br/>
        <w:t xml:space="preserve">4. m. Cuba, R. </w:t>
      </w:r>
      <w:r>
        <w:t>Dom. y Ven. Persona de gran fortaleza física.</w:t>
      </w:r>
      <w:r>
        <w:br/>
        <w:t>estar alguien hecho un trinquete</w:t>
      </w:r>
      <w:r>
        <w:br/>
        <w:t>1. loc. verb. Ec. Tener alguien dificultad de movimientos por estarle la ropa demasiado apretada.</w:t>
      </w:r>
    </w:p>
    <w:p w:rsidR="006C4288" w:rsidRDefault="008B6A4D">
      <w:r>
        <w:rPr>
          <w:b/>
        </w:rPr>
        <w:t xml:space="preserve">opulento, ta: </w:t>
      </w:r>
      <w:r>
        <w:t>Del lat. opulentus.</w:t>
      </w:r>
      <w:r>
        <w:br/>
        <w:t>1. adj. Que tiene opulencia.</w:t>
      </w:r>
    </w:p>
    <w:p w:rsidR="006C4288" w:rsidRDefault="008B6A4D">
      <w:r>
        <w:rPr>
          <w:b/>
        </w:rPr>
        <w:t xml:space="preserve">lánguido, da: </w:t>
      </w:r>
      <w:r>
        <w:t>De</w:t>
      </w:r>
      <w:r>
        <w:t>l lat. languĭdus.</w:t>
      </w:r>
      <w:r>
        <w:br/>
        <w:t>1. adj. Flaco, débil, fatigado.</w:t>
      </w:r>
      <w:r>
        <w:br/>
        <w:t>2. adj. De poco espíritu, valor o energía.</w:t>
      </w:r>
    </w:p>
    <w:p w:rsidR="006C4288" w:rsidRDefault="008B6A4D">
      <w:r>
        <w:rPr>
          <w:b/>
        </w:rPr>
        <w:t xml:space="preserve">zafio, fia: </w:t>
      </w:r>
      <w:r>
        <w:t>Quizá del ár. hisp. fallá</w:t>
      </w:r>
      <w:r>
        <w:t>ḥ</w:t>
      </w:r>
      <w:r>
        <w:t xml:space="preserve"> </w:t>
      </w:r>
      <w:r>
        <w:t>ṣ</w:t>
      </w:r>
      <w:r>
        <w:t>áfi 'mero labrador'.</w:t>
      </w:r>
      <w:r>
        <w:br/>
        <w:t>1. adj. Dicho de una persona: Grosera o tosca en sus modales, o carente de tacto en su comportamiento.</w:t>
      </w:r>
      <w:r>
        <w:br/>
        <w:t>2. adj. Propio o característico de la persona zafia. Modales zafios y ordinarios.</w:t>
      </w:r>
      <w:r>
        <w:br/>
        <w:t>3. adj. Dicho de una cosa: Tosca o vulgar.</w:t>
      </w:r>
      <w:r>
        <w:br/>
        <w:t>4. adj. Perú. desalmado.</w:t>
      </w:r>
    </w:p>
    <w:p w:rsidR="006C4288" w:rsidRDefault="008B6A4D">
      <w:r>
        <w:rPr>
          <w:b/>
        </w:rPr>
        <w:t xml:space="preserve">níveo, a: </w:t>
      </w:r>
      <w:r>
        <w:t>Del lat. niveus.</w:t>
      </w:r>
      <w:r>
        <w:br/>
        <w:t>1. adj. poét. De nieve, o semejante a ella.</w:t>
      </w:r>
    </w:p>
    <w:p w:rsidR="006C4288" w:rsidRDefault="008B6A4D">
      <w:r>
        <w:rPr>
          <w:b/>
        </w:rPr>
        <w:t xml:space="preserve">ruboroso, sa: </w:t>
      </w:r>
      <w:r>
        <w:t xml:space="preserve">1. adj. Que tiene o </w:t>
      </w:r>
      <w:r>
        <w:t>muestra rubor.</w:t>
      </w:r>
    </w:p>
    <w:p w:rsidR="006C4288" w:rsidRDefault="008B6A4D">
      <w:r>
        <w:rPr>
          <w:b/>
        </w:rPr>
        <w:lastRenderedPageBreak/>
        <w:t xml:space="preserve">peroración: </w:t>
      </w:r>
      <w:r>
        <w:t>Del lat. peroratio, -ōnis.</w:t>
      </w:r>
      <w:r>
        <w:br/>
        <w:t>1. f. Acción y efecto de perorar.</w:t>
      </w:r>
      <w:r>
        <w:br/>
        <w:t>2. f. Ret. Última parte del discurso, en que se hace la enumeración de las pruebas y se trata de mover con más eficacia que antes el ánimo del auditorio.</w:t>
      </w:r>
      <w:r>
        <w:br/>
        <w:t>3. f. Ret. Par</w:t>
      </w:r>
      <w:r>
        <w:t>te exclusivamente patética de la peroración.</w:t>
      </w:r>
    </w:p>
    <w:p w:rsidR="006C4288" w:rsidRDefault="008B6A4D">
      <w:r>
        <w:rPr>
          <w:b/>
        </w:rPr>
        <w:t xml:space="preserve">mesurado, da: </w:t>
      </w:r>
      <w:r>
        <w:t>Del part. de mesurar.</w:t>
      </w:r>
      <w:r>
        <w:br/>
        <w:t>1. adj. Mirado, moderado, modesto, circunspecto.</w:t>
      </w:r>
      <w:r>
        <w:br/>
        <w:t>2. adj. Reglado, templado o parco.</w:t>
      </w:r>
      <w:r>
        <w:br/>
        <w:t>3. adj. desus. Proporcionado, arreglado de modo que nada le sobra ni le falta.</w:t>
      </w:r>
      <w:r>
        <w:br/>
        <w:t>4. adj. desu</w:t>
      </w:r>
      <w:r>
        <w:t>s. De calidad intermedia.</w:t>
      </w:r>
    </w:p>
    <w:p w:rsidR="006C4288" w:rsidRDefault="008B6A4D">
      <w:r>
        <w:rPr>
          <w:b/>
        </w:rPr>
        <w:t xml:space="preserve">inexorable: </w:t>
      </w:r>
      <w:r>
        <w:t>Del lat. inexorabĭlis.</w:t>
      </w:r>
      <w:r>
        <w:br/>
        <w:t>1. adj. Que no se puede evitar. El inexorable paso del tiempo.</w:t>
      </w:r>
      <w:r>
        <w:br/>
        <w:t>2. adj. Que no se deja vencer con ruegos.</w:t>
      </w:r>
    </w:p>
    <w:p w:rsidR="006C4288" w:rsidRDefault="008B6A4D">
      <w:r>
        <w:rPr>
          <w:b/>
        </w:rPr>
        <w:t xml:space="preserve">azadonazo: </w:t>
      </w:r>
      <w:r>
        <w:t>1. m. azadonada.</w:t>
      </w:r>
    </w:p>
    <w:p w:rsidR="006C4288" w:rsidRDefault="008B6A4D">
      <w:r>
        <w:rPr>
          <w:b/>
        </w:rPr>
        <w:t xml:space="preserve">carraspear: </w:t>
      </w:r>
      <w:r>
        <w:t>Voz onomat.</w:t>
      </w:r>
      <w:r>
        <w:br/>
        <w:t>1. intr. Emitir una tosecilla repetida</w:t>
      </w:r>
      <w:r>
        <w:t>s veces a fin de aclarar la garganta y evitar el enronquecimiento de la voz.</w:t>
      </w:r>
      <w:r>
        <w:br/>
        <w:t>2. intr. Sentir o padecer carraspera o aspereza de garganta.</w:t>
      </w:r>
    </w:p>
    <w:p w:rsidR="006C4288" w:rsidRDefault="008B6A4D">
      <w:r>
        <w:rPr>
          <w:b/>
        </w:rPr>
        <w:t xml:space="preserve">bramar: </w:t>
      </w:r>
      <w:r>
        <w:t>Quizá del gót. *bramôn; cf. b. al. medio brammen, a. al. ant. brëman, ingl. ant. bremman.</w:t>
      </w:r>
      <w:r>
        <w:br/>
        <w:t>1. intr. Dar bramido</w:t>
      </w:r>
      <w:r>
        <w:t>s.</w:t>
      </w:r>
      <w:r>
        <w:br/>
        <w:t>2. intr. Dicho de una persona: Manifestar con voces articuladas o inarticuladas y con extraordinaria violencia la ira de que está poseída.</w:t>
      </w:r>
      <w:r>
        <w:br/>
        <w:t>3. intr. Dicho especialmente del viento o del mar violentamente agitados: Hacer ruido estrepitoso.</w:t>
      </w:r>
    </w:p>
    <w:p w:rsidR="006C4288" w:rsidRDefault="008B6A4D">
      <w:r>
        <w:rPr>
          <w:b/>
        </w:rPr>
        <w:t xml:space="preserve">airoso, sa: </w:t>
      </w:r>
      <w:r>
        <w:t xml:space="preserve">De </w:t>
      </w:r>
      <w:r>
        <w:t>aire1 y -oso2.</w:t>
      </w:r>
      <w:r>
        <w:br/>
        <w:t>1. adj. Caracterizado por tener mucho viento. Tiempo, lugar airoso.</w:t>
      </w:r>
      <w:r>
        <w:br/>
        <w:t>2. adj. Garboso o gallardo.</w:t>
      </w:r>
      <w:r>
        <w:br/>
        <w:t>3. adj. Que lleva a cabo una empresa con honor, felicidad o lucimiento. Quedar, salir airoso.</w:t>
      </w:r>
    </w:p>
    <w:p w:rsidR="006C4288" w:rsidRDefault="008B6A4D">
      <w:r>
        <w:rPr>
          <w:b/>
        </w:rPr>
        <w:t xml:space="preserve">marcial1: </w:t>
      </w:r>
      <w:r>
        <w:t>Del lat. Martiālis 'de Marte', dios de la</w:t>
      </w:r>
      <w:r>
        <w:t xml:space="preserve"> guerra.</w:t>
      </w:r>
      <w:r>
        <w:br/>
        <w:t>1. adj. Perteneciente o relativo a la guerra, la milicia o los militares.</w:t>
      </w:r>
      <w:r>
        <w:br/>
        <w:t>2. adj. Gallardo o garboso.</w:t>
      </w:r>
      <w:r>
        <w:br/>
        <w:t>3. adj. Med. desus. Dicho de un medicamento: Que contiene hierro.</w:t>
      </w:r>
      <w:r>
        <w:br/>
        <w:t>4. m. Porción de polvos aromáticos con que antiguamente se aderezaban los guant</w:t>
      </w:r>
      <w:r>
        <w:t>es.</w:t>
      </w:r>
      <w:r>
        <w:br/>
        <w:t>artes marciales</w:t>
      </w:r>
      <w:r>
        <w:br/>
        <w:t>flamen marcial</w:t>
      </w:r>
      <w:r>
        <w:br/>
        <w:t>ley marcial</w:t>
      </w:r>
      <w:r>
        <w:br/>
        <w:t>pirita marcial</w:t>
      </w:r>
    </w:p>
    <w:p w:rsidR="006C4288" w:rsidRDefault="008B6A4D">
      <w:r>
        <w:rPr>
          <w:b/>
        </w:rPr>
        <w:lastRenderedPageBreak/>
        <w:t xml:space="preserve">vigoroso, sa: </w:t>
      </w:r>
      <w:r>
        <w:t>Del lat. vigorōsus.</w:t>
      </w:r>
      <w:r>
        <w:br/>
        <w:t>1. adj. Que tiene vigor.</w:t>
      </w:r>
    </w:p>
    <w:p w:rsidR="006C4288" w:rsidRDefault="008B6A4D">
      <w:r>
        <w:rPr>
          <w:b/>
        </w:rPr>
        <w:t xml:space="preserve">estólido, da: </w:t>
      </w:r>
      <w:r>
        <w:t>Del lat. stolĭdus.</w:t>
      </w:r>
      <w:r>
        <w:br/>
        <w:t>1. adj. Falto de razón y discurso. U. t. c. s.</w:t>
      </w:r>
    </w:p>
    <w:p w:rsidR="006C4288" w:rsidRDefault="008B6A4D">
      <w:r>
        <w:rPr>
          <w:b/>
        </w:rPr>
        <w:t xml:space="preserve">hirsuto, ta: </w:t>
      </w:r>
      <w:r>
        <w:t>Del lat. hirsūtus.</w:t>
      </w:r>
      <w:r>
        <w:br/>
        <w:t>1. adj. Dicho del pelo:</w:t>
      </w:r>
      <w:r>
        <w:t xml:space="preserve"> Disperso y duro.</w:t>
      </w:r>
      <w:r>
        <w:br/>
        <w:t>2. adj. Cubierto de pelo hirsuto o de púas o espinas.</w:t>
      </w:r>
      <w:r>
        <w:br/>
        <w:t>3. adj. De carácter áspero.</w:t>
      </w:r>
    </w:p>
    <w:p w:rsidR="006C4288" w:rsidRDefault="008B6A4D">
      <w:r>
        <w:rPr>
          <w:b/>
        </w:rPr>
        <w:t xml:space="preserve">consabido, da: </w:t>
      </w:r>
      <w:r>
        <w:t>De con- y sabido.</w:t>
      </w:r>
      <w:r>
        <w:br/>
        <w:t>1. adj. Que es sabido por cuantos intervienen en un acto de comunicación.</w:t>
      </w:r>
      <w:r>
        <w:br/>
        <w:t>2. adj. Conocido, habitual, característico.</w:t>
      </w:r>
    </w:p>
    <w:p w:rsidR="006C4288" w:rsidRDefault="008B6A4D">
      <w:r>
        <w:rPr>
          <w:b/>
        </w:rPr>
        <w:t>dilac</w:t>
      </w:r>
      <w:r>
        <w:rPr>
          <w:b/>
        </w:rPr>
        <w:t xml:space="preserve">ión: </w:t>
      </w:r>
      <w:r>
        <w:t>Del lat. dilatio, -ōnis.</w:t>
      </w:r>
      <w:r>
        <w:br/>
        <w:t>1. f. Demora, tardanza o detención de algo por algún tiempo.</w:t>
      </w:r>
      <w:r>
        <w:br/>
        <w:t>2. f. desus. Dilatación, extensión, propagación.</w:t>
      </w:r>
    </w:p>
    <w:p w:rsidR="006C4288" w:rsidRDefault="008B6A4D">
      <w:r>
        <w:rPr>
          <w:b/>
        </w:rPr>
        <w:t xml:space="preserve">interpelar: </w:t>
      </w:r>
      <w:r>
        <w:t>Del lat. interpellāre.</w:t>
      </w:r>
      <w:r>
        <w:br/>
        <w:t>1. tr. Requerir, compeler o simplemente preguntar a alguien para que dé explicaci</w:t>
      </w:r>
      <w:r>
        <w:t>ones sobre algo o para que cumpla una obligación.</w:t>
      </w:r>
      <w:r>
        <w:br/>
        <w:t>2. tr. En un Parlamento, dicho de un diputado o de un senador: Plantear al Gobierno o a la mesa una discusión amplia ajena a los proyectos de ley y a las proposiciones.</w:t>
      </w:r>
      <w:r>
        <w:br/>
        <w:t xml:space="preserve">3. tr. desus. Implorar el auxilio de </w:t>
      </w:r>
      <w:r>
        <w:t>alguien o recurrir a él solicitando su amparo y protección. Interpela a Dios por nosotros.</w:t>
      </w:r>
    </w:p>
    <w:p w:rsidR="006C4288" w:rsidRDefault="008B6A4D">
      <w:r>
        <w:rPr>
          <w:b/>
        </w:rPr>
        <w:t xml:space="preserve">ujier: </w:t>
      </w:r>
      <w:r>
        <w:t>Del fr. huissier, y este del lat. tardío ostiarius 'portero'.</w:t>
      </w:r>
      <w:r>
        <w:br/>
        <w:t xml:space="preserve">1. m. y f. En algunos tribunales y cuerpos del Estado, empleado subalterno que tiene a su cargo </w:t>
      </w:r>
      <w:r>
        <w:t>la práctica de ciertas diligencias en la tramitación de los asuntos, y algunas veces cuida del orden y mantenimiento de los estrados.</w:t>
      </w:r>
      <w:r>
        <w:br/>
        <w:t>2. m. Portero que servía en un palacio, especialmente en la entrada de las habitaciones del rey.</w:t>
      </w:r>
      <w:r>
        <w:br/>
        <w:t>ujier de armas</w:t>
      </w:r>
      <w:r>
        <w:br/>
        <w:t>1. m. Serv</w:t>
      </w:r>
      <w:r>
        <w:t>idor que custodiaba las armas del rey.</w:t>
      </w:r>
      <w:r>
        <w:br/>
        <w:t>ujier de cámara</w:t>
      </w:r>
      <w:r>
        <w:br/>
        <w:t>1. m. ujier que vigilaba la puerta de la cámara del rey.</w:t>
      </w:r>
      <w:r>
        <w:br/>
        <w:t>ujier de saleta</w:t>
      </w:r>
      <w:r>
        <w:br/>
        <w:t>1. m. ujier que vigilaba la entrada a la saleta.</w:t>
      </w:r>
      <w:r>
        <w:br/>
        <w:t>ujier de vianda</w:t>
      </w:r>
      <w:r>
        <w:br/>
        <w:t>1. m. Criado de palacio, que tenía a su cargo acompañar el cubi</w:t>
      </w:r>
      <w:r>
        <w:t>erto y copa desde la panetería y cava, y después la comida desde la cocina.</w:t>
      </w:r>
    </w:p>
    <w:p w:rsidR="006C4288" w:rsidRDefault="008B6A4D">
      <w:r>
        <w:rPr>
          <w:b/>
        </w:rPr>
        <w:t xml:space="preserve">hilaridad: </w:t>
      </w:r>
      <w:r>
        <w:t>Del lat. hilarĭtas, -ātis.</w:t>
      </w:r>
      <w:r>
        <w:br/>
        <w:t>1. f. Expresión tranquila y plácida del gozo y satisfacción del ánimo.</w:t>
      </w:r>
      <w:r>
        <w:br/>
        <w:t>2. f. Risa y algazara que excita en una reunión lo que se ve o se oye.</w:t>
      </w:r>
    </w:p>
    <w:p w:rsidR="006C4288" w:rsidRDefault="008B6A4D">
      <w:r>
        <w:rPr>
          <w:b/>
        </w:rPr>
        <w:lastRenderedPageBreak/>
        <w:t xml:space="preserve">prodigalidad: </w:t>
      </w:r>
      <w:r>
        <w:t>Del lat. prodigalĭtas, -ātis.</w:t>
      </w:r>
      <w:r>
        <w:br/>
        <w:t>1. f. Profusión, desperdicio, consumo de la propia hacienda, gastando excesivamente.</w:t>
      </w:r>
      <w:r>
        <w:br/>
        <w:t>2. f. Abundancia o multitud.</w:t>
      </w:r>
    </w:p>
    <w:p w:rsidR="006C4288" w:rsidRDefault="008B6A4D">
      <w:r>
        <w:rPr>
          <w:b/>
        </w:rPr>
        <w:t xml:space="preserve">cerval: </w:t>
      </w:r>
      <w:r>
        <w:t>1. adj. Perteneciente al ciervo, o de características propias de él.</w:t>
      </w:r>
      <w:r>
        <w:br/>
        <w:t>2. adj. Dicho del mie</w:t>
      </w:r>
      <w:r>
        <w:t>do: Muy grande o excesivo.</w:t>
      </w:r>
      <w:r>
        <w:br/>
        <w:t>espino cerval</w:t>
      </w:r>
      <w:r>
        <w:br/>
        <w:t>gato cerval</w:t>
      </w:r>
      <w:r>
        <w:br/>
        <w:t>jara cerval</w:t>
      </w:r>
      <w:r>
        <w:br/>
        <w:t>lengua cerval</w:t>
      </w:r>
      <w:r>
        <w:br/>
        <w:t>lobo cerval</w:t>
      </w:r>
    </w:p>
    <w:p w:rsidR="006C4288" w:rsidRDefault="008B6A4D">
      <w:r>
        <w:rPr>
          <w:b/>
        </w:rPr>
        <w:t xml:space="preserve">mortaja1: </w:t>
      </w:r>
      <w:r>
        <w:t>Del lat. mortualia 'ropas de luto', der. de mortuus 'muerto'.</w:t>
      </w:r>
      <w:r>
        <w:br/>
        <w:t>1. f. Vestidura, sábana u otra cosa en que se envuelve el cadáver para el sepulcro.</w:t>
      </w:r>
      <w:r>
        <w:br/>
        <w:t>2. f. Cub</w:t>
      </w:r>
      <w:r>
        <w:t>a, Pan. y R. Dom. Hoja de papel con que se lía el tabaco del cigarrillo.</w:t>
      </w:r>
      <w:r>
        <w:br/>
        <w:t>mortaja de esparto</w:t>
      </w:r>
      <w:r>
        <w:br/>
        <w:t>1. f. petate (‖ estera de palma).</w:t>
      </w:r>
    </w:p>
    <w:p w:rsidR="006C4288" w:rsidRDefault="008B6A4D">
      <w:r>
        <w:rPr>
          <w:b/>
        </w:rPr>
        <w:t xml:space="preserve">cizañar: </w:t>
      </w:r>
      <w:r>
        <w:t>1. tr. Sembrar o meter cizaña (‖ disensión o enemistad).</w:t>
      </w:r>
    </w:p>
    <w:p w:rsidR="006C4288" w:rsidRDefault="008B6A4D">
      <w:r>
        <w:rPr>
          <w:b/>
        </w:rPr>
        <w:t xml:space="preserve">mesuradamente: </w:t>
      </w:r>
      <w:r>
        <w:t>1. adv. De manera mesurada o moderada.</w:t>
      </w:r>
    </w:p>
    <w:p w:rsidR="006C4288" w:rsidRDefault="008B6A4D">
      <w:r>
        <w:rPr>
          <w:b/>
        </w:rPr>
        <w:t xml:space="preserve">zumaque: </w:t>
      </w:r>
      <w:r>
        <w:t>D</w:t>
      </w:r>
      <w:r>
        <w:t>el ár. hisp. summáq, este del ár. clás. summāq, y este del arameo summāq 'rojo', por el color de sus semillas.</w:t>
      </w:r>
      <w:r>
        <w:br/>
        <w:t>1. m. Arbusto de la familia de las anacardiáceas, de unos tres metros de altura, con tallos leñosos, hojas compuestas de hojuelas ovales, dentada</w:t>
      </w:r>
      <w:r>
        <w:t>s y vellosas, flores en panoja, primero blanquecinas y después encarnadas, fruto drupáceo, redondo y rojizo, y que tiene mucho tanino, que los zurradores emplean como curtiente.</w:t>
      </w:r>
      <w:r>
        <w:br/>
        <w:t>2. m. coloq. Vino de uvas.</w:t>
      </w:r>
      <w:r>
        <w:br/>
        <w:t>zumaque falso</w:t>
      </w:r>
      <w:r>
        <w:br/>
        <w:t>1. m. ailanto.</w:t>
      </w:r>
    </w:p>
    <w:p w:rsidR="006C4288" w:rsidRDefault="008B6A4D">
      <w:r>
        <w:rPr>
          <w:b/>
        </w:rPr>
        <w:t xml:space="preserve">revoque: </w:t>
      </w:r>
      <w:r>
        <w:t xml:space="preserve">1. m. Acción </w:t>
      </w:r>
      <w:r>
        <w:t>y efecto de revocar (‖ enlucir las paredes).</w:t>
      </w:r>
      <w:r>
        <w:br/>
        <w:t>2. m. Capa o mezcla de cal y arena u otro material análogo con que se revoca.</w:t>
      </w:r>
      <w:r>
        <w:br/>
        <w:t>3. m. despect. coloq. Arg., Bol., Par. y Ur. Maquillaje excesivo.</w:t>
      </w:r>
    </w:p>
    <w:p w:rsidR="006C4288" w:rsidRDefault="008B6A4D">
      <w:r>
        <w:rPr>
          <w:b/>
        </w:rPr>
        <w:t xml:space="preserve">trino1, na: </w:t>
      </w:r>
      <w:r>
        <w:t>Del lat. trinus.</w:t>
      </w:r>
      <w:r>
        <w:br/>
        <w:t xml:space="preserve">1. adj. Que contiene en sí tres cosas </w:t>
      </w:r>
      <w:r>
        <w:t>distintas, o participa de ellas. U. en referencia a Dios como Trinidad. Dios es trino y uno.</w:t>
      </w:r>
      <w:r>
        <w:br/>
        <w:t>2. adj. Que consta de tres elementos o unidades.</w:t>
      </w:r>
      <w:r>
        <w:br/>
        <w:t>contrato trino</w:t>
      </w:r>
    </w:p>
    <w:p w:rsidR="006C4288" w:rsidRDefault="008B6A4D">
      <w:r>
        <w:rPr>
          <w:b/>
        </w:rPr>
        <w:t xml:space="preserve">aguacero: </w:t>
      </w:r>
      <w:r>
        <w:t>De aguaza.</w:t>
      </w:r>
      <w:r>
        <w:br/>
        <w:t>1. m. Lluvia repentina, abundante, impetuosa y de poca duración.</w:t>
      </w:r>
      <w:r>
        <w:br/>
        <w:t>2. m. Sucesos</w:t>
      </w:r>
      <w:r>
        <w:t xml:space="preserve"> y cosas molestas, como golpes, improperios, etc., que en gran cantidad caen </w:t>
      </w:r>
      <w:r>
        <w:lastRenderedPageBreak/>
        <w:t>sobre alguien.</w:t>
      </w:r>
      <w:r>
        <w:br/>
        <w:t>bigotes de aguacero</w:t>
      </w:r>
    </w:p>
    <w:p w:rsidR="006C4288" w:rsidRDefault="008B6A4D">
      <w:r>
        <w:rPr>
          <w:b/>
        </w:rPr>
        <w:t xml:space="preserve">otear: </w:t>
      </w:r>
      <w:r>
        <w:t>Der. del ant. oto 'alto1', y este del lat. altus.</w:t>
      </w:r>
      <w:r>
        <w:br/>
        <w:t>1. tr. Registrar desde un lugar alto lo que está abajo.</w:t>
      </w:r>
      <w:r>
        <w:br/>
        <w:t xml:space="preserve">2. tr. Escudriñar, registrar o </w:t>
      </w:r>
      <w:r>
        <w:t>mirar con cuidado.</w:t>
      </w:r>
    </w:p>
    <w:p w:rsidR="006C4288" w:rsidRDefault="008B6A4D">
      <w:r>
        <w:rPr>
          <w:b/>
        </w:rPr>
        <w:t xml:space="preserve">sicomoro: </w:t>
      </w:r>
      <w:r>
        <w:t>Tb. sicómoro.</w:t>
      </w:r>
      <w:r>
        <w:br/>
        <w:t>Del lat. sycomŏrus, y este del gr. συκ</w:t>
      </w:r>
      <w:r>
        <w:t>ό</w:t>
      </w:r>
      <w:r>
        <w:t>μορος sykómoros, de σ</w:t>
      </w:r>
      <w:r>
        <w:t>ῦ</w:t>
      </w:r>
      <w:r>
        <w:t>κον sŷkon 'higo' y μ</w:t>
      </w:r>
      <w:r>
        <w:t>ό</w:t>
      </w:r>
      <w:r>
        <w:t>ρος móros 'moral2'.</w:t>
      </w:r>
      <w:r>
        <w:br/>
        <w:t xml:space="preserve">1. m. Árbol de la familia de las moráceas, que es una higuera propia de Egipto, con hojas algo parecidas a las </w:t>
      </w:r>
      <w:r>
        <w:t>del moral, fruto pequeño, de color blanco amarillento, y madera incorruptible, que usaban los antiguos egipcios para las cajas donde encerraban las momias.</w:t>
      </w:r>
      <w:r>
        <w:br/>
        <w:t>2. m. plátano falso.</w:t>
      </w:r>
    </w:p>
    <w:p w:rsidR="006C4288" w:rsidRDefault="008B6A4D">
      <w:r>
        <w:rPr>
          <w:b/>
        </w:rPr>
        <w:t xml:space="preserve">esquife: </w:t>
      </w:r>
      <w:r>
        <w:t>Del cat. esquif, este del it. ant. schifo, y este del longobardo *skif</w:t>
      </w:r>
      <w:r>
        <w:t>; cf. a. al. ant. skif, ingl. ship.</w:t>
      </w:r>
      <w:r>
        <w:br/>
        <w:t>1. m. Barco pequeño que se lleva en el navío para saltar a tierra y para otros usos.</w:t>
      </w:r>
      <w:r>
        <w:br/>
        <w:t>2. m. Arq. Cañón de bóveda en forma cilíndrica.</w:t>
      </w:r>
    </w:p>
    <w:p w:rsidR="006C4288" w:rsidRDefault="008B6A4D">
      <w:r>
        <w:rPr>
          <w:b/>
        </w:rPr>
        <w:t xml:space="preserve">serení: </w:t>
      </w:r>
      <w:r>
        <w:t>1. m. Bote pequeño que llevaban los antiguos bajeles de guerra.</w:t>
      </w:r>
    </w:p>
    <w:p w:rsidR="006C4288" w:rsidRDefault="008B6A4D">
      <w:r>
        <w:rPr>
          <w:b/>
        </w:rPr>
        <w:t xml:space="preserve">popa: </w:t>
      </w:r>
      <w:r>
        <w:t xml:space="preserve">Del lat. </w:t>
      </w:r>
      <w:r>
        <w:t>puppis; la t. en -a, por ser f. puppis y quizá también por infl. del lat. prora 'proa'.</w:t>
      </w:r>
      <w:r>
        <w:br/>
        <w:t>1. f. Parte posterior de una embarcación y, por ext., de otros vehículos.</w:t>
      </w:r>
      <w:r>
        <w:br/>
        <w:t>2. f. Nic. globo (‖ receptáculo de materia flexible).</w:t>
      </w:r>
      <w:r>
        <w:br/>
        <w:t xml:space="preserve">3. f. desus. En los coches de caballos, </w:t>
      </w:r>
      <w:r>
        <w:t>asiento en que se va de frente.</w:t>
      </w:r>
      <w:r>
        <w:br/>
        <w:t>amollar en popa</w:t>
      </w:r>
      <w:r>
        <w:br/>
        <w:t>1. loc. verb. Mar. Arribar hasta ponerse viento en popa.</w:t>
      </w:r>
      <w:r>
        <w:br/>
        <w:t>de popa a proa</w:t>
      </w:r>
      <w:r>
        <w:br/>
        <w:t>1. loc. adv. Entera o totalmente.</w:t>
      </w:r>
      <w:r>
        <w:br/>
        <w:t>castillo de popa</w:t>
      </w:r>
      <w:r>
        <w:br/>
        <w:t>espejo de popa</w:t>
      </w:r>
      <w:r>
        <w:br/>
        <w:t>mastelerillo de juanete de popa</w:t>
      </w:r>
      <w:r>
        <w:br/>
        <w:t>mastelero de popa</w:t>
      </w:r>
      <w:r>
        <w:br/>
        <w:t>orza a popa</w:t>
      </w:r>
      <w:r>
        <w:br/>
        <w:t>viento e</w:t>
      </w:r>
      <w:r>
        <w:t>n popa</w:t>
      </w:r>
    </w:p>
    <w:p w:rsidR="006C4288" w:rsidRDefault="008B6A4D">
      <w:r>
        <w:rPr>
          <w:b/>
        </w:rPr>
        <w:t xml:space="preserve">proa: </w:t>
      </w:r>
      <w:r>
        <w:t>De prora.</w:t>
      </w:r>
      <w:r>
        <w:br/>
        <w:t>1. f. Parte delantera de una embarcación, con la cual corta las aguas, y, por ext., de otros vehículos.</w:t>
      </w:r>
      <w:r>
        <w:br/>
        <w:t>proa de violín</w:t>
      </w:r>
      <w:r>
        <w:br/>
        <w:t>1. f. Mar. proa de una embarcación cuyo tajamar está rematado por un arco semejante al del violín.</w:t>
      </w:r>
      <w:r>
        <w:br/>
        <w:t>poner la proa</w:t>
      </w:r>
      <w:r>
        <w:br/>
      </w:r>
      <w:r>
        <w:lastRenderedPageBreak/>
        <w:t>1</w:t>
      </w:r>
      <w:r>
        <w:t>. loc. verb. Fijar la mira en algo, haciendo las diligencias conducentes para su logro y consecución.</w:t>
      </w:r>
      <w:r>
        <w:br/>
        <w:t>2. loc. verb. Formar el propósito de perjudicar a alguien.</w:t>
      </w:r>
      <w:r>
        <w:br/>
        <w:t>capitán de proa</w:t>
      </w:r>
      <w:r>
        <w:br/>
        <w:t>figurón de proa</w:t>
      </w:r>
      <w:r>
        <w:br/>
        <w:t>león de proa</w:t>
      </w:r>
      <w:r>
        <w:br/>
        <w:t>mascarón de proa</w:t>
      </w:r>
      <w:r>
        <w:br/>
        <w:t>mastelerillo de juanete de proa</w:t>
      </w:r>
      <w:r>
        <w:br/>
        <w:t>m</w:t>
      </w:r>
      <w:r>
        <w:t>astelero de proa</w:t>
      </w:r>
      <w:r>
        <w:br/>
        <w:t>miras de proa</w:t>
      </w:r>
      <w:r>
        <w:br/>
        <w:t>viento de proa</w:t>
      </w:r>
    </w:p>
    <w:p w:rsidR="006C4288" w:rsidRDefault="008B6A4D">
      <w:r>
        <w:rPr>
          <w:b/>
        </w:rPr>
        <w:t xml:space="preserve">jaculatorio, ria: </w:t>
      </w:r>
      <w:r>
        <w:t>Del lat. tardío iaculatorius 'relativo al lanzamiento'.</w:t>
      </w:r>
      <w:r>
        <w:br/>
        <w:t>1. adj. Que tiene características similares a una jaculatoria o que la recuerda en algo. Habló con tono jaculatorio.</w:t>
      </w:r>
      <w:r>
        <w:br/>
        <w:t>2. f. Oración breve</w:t>
      </w:r>
      <w:r>
        <w:t xml:space="preserve"> y fervorosa.</w:t>
      </w:r>
      <w:r>
        <w:br/>
        <w:t>oración jaculatoria</w:t>
      </w:r>
    </w:p>
    <w:p w:rsidR="006C4288" w:rsidRDefault="008B6A4D">
      <w:r>
        <w:rPr>
          <w:b/>
        </w:rPr>
        <w:t xml:space="preserve">despeñadero, ra: </w:t>
      </w:r>
      <w:r>
        <w:t>1. m. Precipicio o sitio alto, peñascoso y escarpado, desde donde es fácil despeñarse.</w:t>
      </w:r>
      <w:r>
        <w:br/>
        <w:t>2. m. Riesgo o peligro a que alguien se expone.</w:t>
      </w:r>
      <w:r>
        <w:br/>
        <w:t>3. adj. desus. Que es a propósito para despeñar o despeñarse.</w:t>
      </w:r>
    </w:p>
    <w:p w:rsidR="006C4288" w:rsidRDefault="008B6A4D">
      <w:r>
        <w:rPr>
          <w:b/>
        </w:rPr>
        <w:t>recíproc</w:t>
      </w:r>
      <w:r>
        <w:rPr>
          <w:b/>
        </w:rPr>
        <w:t xml:space="preserve">o, ca: </w:t>
      </w:r>
      <w:r>
        <w:t>Del lat. reciprŏcus.</w:t>
      </w:r>
      <w:r>
        <w:br/>
        <w:t>1. adj. Igual en la correspondencia de uno a otro.</w:t>
      </w:r>
      <w:r>
        <w:br/>
        <w:t>2. adj. Gram. Dicho de un pronombre o una expresión pronominal con referente plural: Que tiene como antecedente otros argumentos del mismo predicado en una situación en la que s</w:t>
      </w:r>
      <w:r>
        <w:t>e expresan relaciones mutuas.</w:t>
      </w:r>
      <w:r>
        <w:br/>
        <w:t>3. adj. Gram. Dicho de un verbo, generalmente pronominal: Que se usa con interpretación recíproca; p. ej., llevarse en Los hermanos deben llevarse bien.</w:t>
      </w:r>
      <w:r>
        <w:br/>
        <w:t>4. adj. Gram. Dicho de una oración: Que contiene un pronombre o una expre</w:t>
      </w:r>
      <w:r>
        <w:t>sión pronominal recíprocos; p. ej., Solo nos escribíamos ocasionalmente.</w:t>
      </w:r>
      <w:r>
        <w:br/>
        <w:t>a la recíproca</w:t>
      </w:r>
      <w:r>
        <w:br/>
        <w:t>1. loc. adj. coloq. Dispuesto a corresponder del mismo modo a un determinado comportamiento ajeno. Estoy a la recíproca. U. t. c. loc. adv.</w:t>
      </w:r>
      <w:r>
        <w:br/>
        <w:t>correspondencia recíproca</w:t>
      </w:r>
      <w:r>
        <w:br/>
        <w:t>ve</w:t>
      </w:r>
      <w:r>
        <w:t>rbo recíproco</w:t>
      </w:r>
    </w:p>
    <w:p w:rsidR="006C4288" w:rsidRDefault="008B6A4D">
      <w:r>
        <w:rPr>
          <w:b/>
        </w:rPr>
        <w:t xml:space="preserve">pavoroso, sa: </w:t>
      </w:r>
      <w:r>
        <w:t>1. adj. Que causa pavor.</w:t>
      </w:r>
    </w:p>
    <w:p w:rsidR="006C4288" w:rsidRDefault="008B6A4D">
      <w:r>
        <w:rPr>
          <w:b/>
        </w:rPr>
        <w:t xml:space="preserve">ávido, da: </w:t>
      </w:r>
      <w:r>
        <w:t>Del lat. avĭdus.</w:t>
      </w:r>
      <w:r>
        <w:br/>
        <w:t>1. adj. Ansioso, codicioso.</w:t>
      </w:r>
    </w:p>
    <w:p w:rsidR="006C4288" w:rsidRDefault="008B6A4D">
      <w:r>
        <w:rPr>
          <w:b/>
        </w:rPr>
        <w:t xml:space="preserve">grávido, da: </w:t>
      </w:r>
      <w:r>
        <w:t>Del lat. gravĭdus.</w:t>
      </w:r>
      <w:r>
        <w:br/>
        <w:t>1. adj. Que tiene peso.</w:t>
      </w:r>
      <w:r>
        <w:br/>
      </w:r>
      <w:r>
        <w:lastRenderedPageBreak/>
        <w:t>2. adj. Dicho de una mujer: preñada2.</w:t>
      </w:r>
      <w:r>
        <w:br/>
        <w:t>3. adj. poét. Cargado, lleno, abundante.</w:t>
      </w:r>
    </w:p>
    <w:p w:rsidR="006C4288" w:rsidRDefault="008B6A4D">
      <w:r>
        <w:rPr>
          <w:b/>
        </w:rPr>
        <w:t>enlutado, da</w:t>
      </w:r>
      <w:r>
        <w:rPr>
          <w:b/>
        </w:rPr>
        <w:t xml:space="preserve">: </w:t>
      </w:r>
      <w:r>
        <w:t>Del part. de enlutar.</w:t>
      </w:r>
      <w:r>
        <w:br/>
        <w:t>1. adj. Cubierto de luto. Apl. a pers., u. t. c. s.</w:t>
      </w:r>
      <w:r>
        <w:br/>
        <w:t>2. adj. Entristecido, afligido. U. t. c. s.</w:t>
      </w:r>
    </w:p>
    <w:p w:rsidR="006C4288" w:rsidRDefault="008B6A4D">
      <w:r>
        <w:rPr>
          <w:b/>
        </w:rPr>
        <w:t xml:space="preserve">pétreo, a: </w:t>
      </w:r>
      <w:r>
        <w:t>Del lat. petreus.</w:t>
      </w:r>
      <w:r>
        <w:br/>
        <w:t>1. adj. De piedra, roca o peñasco.</w:t>
      </w:r>
      <w:r>
        <w:br/>
        <w:t>2. adj. Pedregoso, cubierto de muchas piedras.</w:t>
      </w:r>
      <w:r>
        <w:br/>
        <w:t xml:space="preserve">3. adj. De la calidad de </w:t>
      </w:r>
      <w:r>
        <w:t>la piedra.</w:t>
      </w:r>
    </w:p>
    <w:p w:rsidR="006C4288" w:rsidRDefault="008B6A4D">
      <w:r>
        <w:rPr>
          <w:b/>
        </w:rPr>
        <w:t xml:space="preserve">bramante: </w:t>
      </w:r>
      <w:r>
        <w:t>De brabante.</w:t>
      </w:r>
      <w:r>
        <w:br/>
        <w:t>1. m. Hilo gordo o cordel muy delgado hecho de cáñamo. U. t. c. adj.</w:t>
      </w:r>
      <w:r>
        <w:br/>
        <w:t>2. m. brabante.</w:t>
      </w:r>
      <w:r>
        <w:br/>
        <w:t>hilo bramante</w:t>
      </w:r>
    </w:p>
    <w:p w:rsidR="006C4288" w:rsidRDefault="008B6A4D">
      <w:r>
        <w:rPr>
          <w:b/>
        </w:rPr>
        <w:t xml:space="preserve">reconvención: </w:t>
      </w:r>
      <w:r>
        <w:t>1. f. Acción de reconvenir.</w:t>
      </w:r>
      <w:r>
        <w:br/>
        <w:t>2. f. Cargo o argumento con que se reconviene.</w:t>
      </w:r>
      <w:r>
        <w:br/>
        <w:t xml:space="preserve">3. f. Der. Demanda que al </w:t>
      </w:r>
      <w:r>
        <w:t>contestar entabla el demandado contra quien promovió el juicio.</w:t>
      </w:r>
    </w:p>
    <w:p w:rsidR="006C4288" w:rsidRDefault="008B6A4D">
      <w:r>
        <w:rPr>
          <w:b/>
        </w:rPr>
        <w:t xml:space="preserve">fruslería: </w:t>
      </w:r>
      <w:r>
        <w:t>De fruslera.</w:t>
      </w:r>
      <w:r>
        <w:br/>
        <w:t>1. f. Cosa de poco valor o entidad.</w:t>
      </w:r>
      <w:r>
        <w:br/>
        <w:t>2. f. coloq. Dicho o hecho de poca sustancia.</w:t>
      </w:r>
    </w:p>
    <w:p w:rsidR="006C4288" w:rsidRDefault="008B6A4D">
      <w:r>
        <w:rPr>
          <w:b/>
        </w:rPr>
        <w:t xml:space="preserve">receptáculo: </w:t>
      </w:r>
      <w:r>
        <w:t>Del lat. receptacŭlum.</w:t>
      </w:r>
      <w:r>
        <w:br/>
        <w:t xml:space="preserve">1. m. Cavidad en que se contiene o puede </w:t>
      </w:r>
      <w:r>
        <w:t>contenerse cualquier sustancia.</w:t>
      </w:r>
      <w:r>
        <w:br/>
        <w:t>2. m. Bot. Extremo ensanchado o engrosado del pedúnculo, casi siempre carnoso, donde se asientan los verticilos de la flor o las flores de una inflorescencia.</w:t>
      </w:r>
      <w:r>
        <w:br/>
        <w:t>3. m. desus. Acogida, asilo, refugio.</w:t>
      </w:r>
    </w:p>
    <w:p w:rsidR="006C4288" w:rsidRDefault="008B6A4D">
      <w:r>
        <w:rPr>
          <w:b/>
        </w:rPr>
        <w:t xml:space="preserve">bujía: </w:t>
      </w:r>
      <w:r>
        <w:t xml:space="preserve">De Bujía, ciudad de </w:t>
      </w:r>
      <w:r>
        <w:t>Argelia.</w:t>
      </w:r>
      <w:r>
        <w:br/>
        <w:t>1. f. vela (‖ pieza de cera para alumbrar).</w:t>
      </w:r>
      <w:r>
        <w:br/>
        <w:t>2. f. En los motores de explosión, pieza que produce la chispa eléctrica para inflamar la mezcla gaseosa.</w:t>
      </w:r>
      <w:r>
        <w:br/>
        <w:t>3. f. Fís. Unidad que se empleaba para medir la intensidad de un foco de luz artificial.</w:t>
      </w:r>
      <w:r>
        <w:br/>
        <w:t>4. f. de</w:t>
      </w:r>
      <w:r>
        <w:t>sus. palmatoria (‖ candelero bajo).</w:t>
      </w:r>
    </w:p>
    <w:p w:rsidR="006C4288" w:rsidRDefault="008B6A4D">
      <w:r>
        <w:rPr>
          <w:b/>
        </w:rPr>
        <w:t xml:space="preserve">jergón1: </w:t>
      </w:r>
      <w:r>
        <w:t>Del aum. de jerga1.</w:t>
      </w:r>
      <w:r>
        <w:br/>
        <w:t>1. m. Colchón de paja, esparto o hierba y sin bastas.</w:t>
      </w:r>
      <w:r>
        <w:br/>
        <w:t>2. m. coloq. Persona gruesa, pesada, tosca y perezosa.</w:t>
      </w:r>
      <w:r>
        <w:br/>
        <w:t>3. m. despect. coloq. Ur. Ropa sucia y maltratada, especialmente la de cama.</w:t>
      </w:r>
      <w:r>
        <w:br/>
        <w:t>4. m.</w:t>
      </w:r>
      <w:r>
        <w:t xml:space="preserve"> coloq. p. us. Vestido mal hecho y poco ajustado al cuerpo.</w:t>
      </w:r>
      <w:r>
        <w:br/>
        <w:t>5. m. coloq. desus. Vientre o tripa.</w:t>
      </w:r>
    </w:p>
    <w:p w:rsidR="006C4288" w:rsidRDefault="008B6A4D">
      <w:r>
        <w:rPr>
          <w:b/>
        </w:rPr>
        <w:lastRenderedPageBreak/>
        <w:t xml:space="preserve">balsámico, ca: </w:t>
      </w:r>
      <w:r>
        <w:t>Del lat. balsamĭcus.</w:t>
      </w:r>
      <w:r>
        <w:br/>
        <w:t>1. adj. Que tiene bálsamo o cualidades de tal.</w:t>
      </w:r>
      <w:r>
        <w:br/>
        <w:t>álamo balsámico</w:t>
      </w:r>
    </w:p>
    <w:p w:rsidR="006C4288" w:rsidRDefault="008B6A4D">
      <w:r>
        <w:rPr>
          <w:b/>
        </w:rPr>
        <w:t xml:space="preserve">desovillar: </w:t>
      </w:r>
      <w:r>
        <w:t>1. tr. Deshacer los ovillos.</w:t>
      </w:r>
      <w:r>
        <w:br/>
        <w:t>2. tr. Desenredar y</w:t>
      </w:r>
      <w:r>
        <w:t xml:space="preserve"> aclarar algo que estaba muy oscuro y enmarañado. U. t. c. prnl.</w:t>
      </w:r>
      <w:r>
        <w:br/>
        <w:t>3. tr. desus. Dar ánimo, quitando el encogimiento y turbación.</w:t>
      </w:r>
    </w:p>
    <w:p w:rsidR="006C4288" w:rsidRDefault="008B6A4D">
      <w:r>
        <w:rPr>
          <w:b/>
        </w:rPr>
        <w:t xml:space="preserve">diurno, na: </w:t>
      </w:r>
      <w:r>
        <w:t>Del lat. diurnus.</w:t>
      </w:r>
      <w:r>
        <w:br/>
        <w:t>1. adj. Perteneciente o relativo al día.</w:t>
      </w:r>
      <w:r>
        <w:br/>
        <w:t>2. adj. Dicho de una planta: Que solo de día tiene abiert</w:t>
      </w:r>
      <w:r>
        <w:t>as sus flores.</w:t>
      </w:r>
      <w:r>
        <w:br/>
        <w:t>3. adj. Dicho de un animal: Que busca el alimento durante el día.</w:t>
      </w:r>
      <w:r>
        <w:br/>
        <w:t>4. m. Libro de rezo eclesiástico, que contiene las horas menores desde laudes hasta completas.</w:t>
      </w:r>
      <w:r>
        <w:br/>
        <w:t>movimiento diurno</w:t>
      </w:r>
      <w:r>
        <w:br/>
        <w:t>pavón diurno</w:t>
      </w:r>
      <w:r>
        <w:br/>
        <w:t>rapaz diurna</w:t>
      </w:r>
    </w:p>
    <w:p w:rsidR="006C4288" w:rsidRDefault="008B6A4D">
      <w:r>
        <w:rPr>
          <w:b/>
        </w:rPr>
        <w:t xml:space="preserve">mocasín: </w:t>
      </w:r>
      <w:r>
        <w:t xml:space="preserve">Del ingl. moccasin, voz de </w:t>
      </w:r>
      <w:r>
        <w:t>or. algonquino.</w:t>
      </w:r>
      <w:r>
        <w:br/>
        <w:t>1. m. Calzado propio de los indios norteamericanos, hecho de piel sin curtir.</w:t>
      </w:r>
      <w:r>
        <w:br/>
        <w:t>2. m. Calzado moderno a imitación del mocasín.</w:t>
      </w:r>
    </w:p>
    <w:p w:rsidR="006C4288" w:rsidRDefault="008B6A4D">
      <w:r>
        <w:rPr>
          <w:b/>
        </w:rPr>
        <w:t xml:space="preserve">copa: </w:t>
      </w:r>
      <w:r>
        <w:t>Del lat. cuppa.</w:t>
      </w:r>
      <w:r>
        <w:br/>
        <w:t>1. f. Vaso con pie para beber.</w:t>
      </w:r>
      <w:r>
        <w:br/>
        <w:t>2. f. Líquido que cabe en una copa. Se tomó una copa de vino.</w:t>
      </w:r>
      <w:r>
        <w:br/>
      </w:r>
      <w:r>
        <w:t>3. f. Unidad de consumo de una bebida alcohólica. A la cuarta copa, se emborrachó.</w:t>
      </w:r>
      <w:r>
        <w:br/>
        <w:t>4. f. Conjunto de ramas y hojas que forma la parte superior de un árbol.</w:t>
      </w:r>
      <w:r>
        <w:br/>
        <w:t>5. f. Parte hueca del sombrero, en que entra la cabeza.</w:t>
      </w:r>
      <w:r>
        <w:br/>
        <w:t>6. f. Cada una de las partes huecas del suje</w:t>
      </w:r>
      <w:r>
        <w:t>tador de las mujeres.</w:t>
      </w:r>
      <w:r>
        <w:br/>
        <w:t>7. f. Medida de líquidos, que es la cuarta parte de un cuartillo y equivale a 126 ml.</w:t>
      </w:r>
      <w:r>
        <w:br/>
        <w:t>8. f. Brasero que tiene la forma de copa, y se hace de latón, cobre, barro o plata, con dos asas para llevarlo de una parte a otra.</w:t>
      </w:r>
      <w:r>
        <w:br/>
        <w:t>9. f. Cubierta c</w:t>
      </w:r>
      <w:r>
        <w:t>óncava de la copa (‖ brasero).</w:t>
      </w:r>
      <w:r>
        <w:br/>
        <w:t>10. f. Carta del palo de copas. Debes echar una copa.</w:t>
      </w:r>
      <w:r>
        <w:br/>
        <w:t>11. f. As de copas. La copa.</w:t>
      </w:r>
      <w:r>
        <w:br/>
        <w:t>12. f. Premio que se concede en certámenes deportivos. Fue el capitán del equipo quien recibió la copa.</w:t>
      </w:r>
      <w:r>
        <w:br/>
        <w:t>13. f. Competición deportiva para logr</w:t>
      </w:r>
      <w:r>
        <w:t>ar una copa. La primera fase de la Copa América terminó con dos resultados sorprendentes.</w:t>
      </w:r>
      <w:r>
        <w:br/>
        <w:t>14. f. En la lotería de algunos países, recipiente ancho y transparente, en forma de copa, donde cae la bola que sale del bombo tras deslizarse por la trompeta.</w:t>
      </w:r>
      <w:r>
        <w:br/>
        <w:t>15. f</w:t>
      </w:r>
      <w:r>
        <w:t>. pl. Palo de los cuatro que constituyen la baraja española, cuyas cartas llevan estampadas una o varias copas.</w:t>
      </w:r>
      <w:r>
        <w:br/>
        <w:t>16. f. pl. Cabezas del bocado del freno.</w:t>
      </w:r>
      <w:r>
        <w:br/>
        <w:t>copa del horno</w:t>
      </w:r>
      <w:r>
        <w:br/>
      </w:r>
      <w:r>
        <w:lastRenderedPageBreak/>
        <w:t>1. f. Bóveda que lo cubre.</w:t>
      </w:r>
      <w:r>
        <w:br/>
        <w:t>copa graduada</w:t>
      </w:r>
      <w:r>
        <w:br/>
        <w:t>1. f. copa que tiene ciertas señales para medir</w:t>
      </w:r>
      <w:r>
        <w:t xml:space="preserve"> la cantidad del líquido que contiene.</w:t>
      </w:r>
      <w:r>
        <w:br/>
        <w:t>apurar la copa del dolor, de la desgracia, etc.</w:t>
      </w:r>
      <w:r>
        <w:br/>
        <w:t>1. locs. verbs. Llegar al extremo del dolor y pena, de la calamidad e infortunio.</w:t>
      </w:r>
      <w:r>
        <w:br/>
        <w:t>como la copa de un pino</w:t>
      </w:r>
      <w:r>
        <w:br/>
        <w:t>1. loc. adj. coloq. Esp. Muy grande. Es una cacicada como la co</w:t>
      </w:r>
      <w:r>
        <w:t>pa de un pino.</w:t>
      </w:r>
      <w:r>
        <w:br/>
        <w:t>2. loc. adj. coloq. Esp. De mucha calidad o categoría. Es un artista como la copa de un pino.</w:t>
      </w:r>
      <w:r>
        <w:br/>
        <w:t>haber la copa</w:t>
      </w:r>
      <w:r>
        <w:br/>
        <w:t>1. loc. verb. desus. tener la copa.</w:t>
      </w:r>
      <w:r>
        <w:br/>
        <w:t>irse de copas</w:t>
      </w:r>
      <w:r>
        <w:br/>
        <w:t>1. loc. verb. coloq. ventosear.</w:t>
      </w:r>
      <w:r>
        <w:br/>
        <w:t>tener la copa</w:t>
      </w:r>
      <w:r>
        <w:br/>
        <w:t>1. loc. verb. desus. Ser copero del r</w:t>
      </w:r>
      <w:r>
        <w:t>ey.</w:t>
      </w:r>
      <w:r>
        <w:br/>
        <w:t>sombrero de copa</w:t>
      </w:r>
      <w:r>
        <w:br/>
        <w:t>sombrero de copa alta</w:t>
      </w:r>
    </w:p>
    <w:p w:rsidR="006C4288" w:rsidRDefault="008B6A4D">
      <w:r>
        <w:rPr>
          <w:b/>
        </w:rPr>
        <w:t xml:space="preserve">entronizar: </w:t>
      </w:r>
      <w:r>
        <w:t>1. tr. Colocar en el trono.</w:t>
      </w:r>
      <w:r>
        <w:br/>
        <w:t>2. tr. Ensalzar a alguien, colocarlo en alto estado.</w:t>
      </w:r>
      <w:r>
        <w:br/>
        <w:t>3. tr. Colocar una imagen o una representación iconográfica en un lugar preferente para que sea venerada o admirada.</w:t>
      </w:r>
      <w:r>
        <w:br/>
        <w:t xml:space="preserve">4. </w:t>
      </w:r>
      <w:r>
        <w:t>prnl. envanecerse (‖ ponerse vanidoso).</w:t>
      </w:r>
    </w:p>
    <w:p w:rsidR="006C4288" w:rsidRDefault="008B6A4D">
      <w:r>
        <w:rPr>
          <w:b/>
        </w:rPr>
        <w:t xml:space="preserve">unánime: </w:t>
      </w:r>
      <w:r>
        <w:t>Del lat. unanĭmis.</w:t>
      </w:r>
      <w:r>
        <w:br/>
        <w:t>1. adj. Dicho de dos o más personas: Que tienen un mismo parecer, dictamen, voluntad o sentimiento.</w:t>
      </w:r>
      <w:r>
        <w:br/>
        <w:t>2. adj. Propio de personas unánimes.</w:t>
      </w:r>
    </w:p>
    <w:p w:rsidR="006C4288" w:rsidRDefault="008B6A4D">
      <w:r>
        <w:rPr>
          <w:b/>
        </w:rPr>
        <w:t xml:space="preserve">espasmódico, ca: </w:t>
      </w:r>
      <w:r>
        <w:t>Del lat. cient. spasmodicus, y est</w:t>
      </w:r>
      <w:r>
        <w:t>e del gr. σπασμ</w:t>
      </w:r>
      <w:r>
        <w:t>ώ</w:t>
      </w:r>
      <w:r>
        <w:t>δης spasm</w:t>
      </w:r>
      <w:r>
        <w:t>ṓ</w:t>
      </w:r>
      <w:r>
        <w:t>dēs 'espasmódico' y el lat. -ĭcus '‒́ico'.</w:t>
      </w:r>
      <w:r>
        <w:br/>
        <w:t>1. adj. Med. Perteneciente o relativo al espasmo.</w:t>
      </w:r>
      <w:r>
        <w:br/>
        <w:t>2. adj. Med. Acompañado de espasmos.</w:t>
      </w:r>
    </w:p>
    <w:p w:rsidR="006C4288" w:rsidRDefault="008B6A4D">
      <w:r>
        <w:rPr>
          <w:b/>
        </w:rPr>
        <w:t xml:space="preserve">bártulos: </w:t>
      </w:r>
      <w:r>
        <w:t>De Bártolo, famoso jurisconsulto italiano del siglo XIV, cuyos libros eran de uso común en</w:t>
      </w:r>
      <w:r>
        <w:t xml:space="preserve"> las universidades.</w:t>
      </w:r>
      <w:r>
        <w:br/>
        <w:t>1. m. pl. Enseres que se manejan.</w:t>
      </w:r>
      <w:r>
        <w:br/>
        <w:t>coger, o liar, los, mis, tus, etc., bártulos</w:t>
      </w:r>
      <w:r>
        <w:br/>
        <w:t>1. locs. verbs. coloqs. U. para intensificar la precipitación o el enfado que acompañan a la decisión de irse.</w:t>
      </w:r>
      <w:r>
        <w:br/>
        <w:t>preparar los bártulos</w:t>
      </w:r>
      <w:r>
        <w:br/>
        <w:t>1. loc. verb. coloq. Dis</w:t>
      </w:r>
      <w:r>
        <w:t>poner los medios de ejecutar algo.</w:t>
      </w:r>
      <w:r>
        <w:br/>
        <w:t>recoger los, mis, tus, etc., bártulos</w:t>
      </w:r>
      <w:r>
        <w:br/>
        <w:t>1. locs. verbs. coloqs. coger los bártulos.</w:t>
      </w:r>
    </w:p>
    <w:p w:rsidR="006C4288" w:rsidRDefault="008B6A4D">
      <w:r>
        <w:rPr>
          <w:b/>
        </w:rPr>
        <w:lastRenderedPageBreak/>
        <w:t xml:space="preserve">guardarropa: </w:t>
      </w:r>
      <w:r>
        <w:t>1. m. En un local público, habitación donde se depositan las prendas de abrigo.</w:t>
      </w:r>
      <w:r>
        <w:br/>
        <w:t>2. m. Conjunto de vestidos de una persona.</w:t>
      </w:r>
      <w:r>
        <w:br/>
        <w:t xml:space="preserve">3. </w:t>
      </w:r>
      <w:r>
        <w:t>m. Armario donde se guarda la ropa.</w:t>
      </w:r>
      <w:r>
        <w:br/>
        <w:t>4. m. abrótano hembra.</w:t>
      </w:r>
      <w:r>
        <w:br/>
        <w:t>5. f. En palacio, casas nobles y establecimientos públicos, oficina o almacén destinado a custodiar la ropa y otros enseres.</w:t>
      </w:r>
      <w:r>
        <w:br/>
        <w:t>6. m. y f. Persona destinada a cuidar de la oficina o almacén donde se g</w:t>
      </w:r>
      <w:r>
        <w:t>uardan ropas.</w:t>
      </w:r>
      <w:r>
        <w:br/>
        <w:t>7. m. y f. Teatro. Persona encargada de la guardarropía.</w:t>
      </w:r>
    </w:p>
    <w:p w:rsidR="006C4288" w:rsidRDefault="008B6A4D">
      <w:r>
        <w:rPr>
          <w:b/>
        </w:rPr>
        <w:t xml:space="preserve">festoneado, da: </w:t>
      </w:r>
      <w:r>
        <w:t>Del part. de festonear.</w:t>
      </w:r>
      <w:r>
        <w:br/>
        <w:t>1. adj. Que tiene el borde en forma de festón o de onda.</w:t>
      </w:r>
    </w:p>
    <w:p w:rsidR="006C4288" w:rsidRDefault="008B6A4D">
      <w:r>
        <w:rPr>
          <w:b/>
        </w:rPr>
        <w:t xml:space="preserve">dicotomía: </w:t>
      </w:r>
      <w:r>
        <w:t>Del gr. διχοτομ</w:t>
      </w:r>
      <w:r>
        <w:t>ί</w:t>
      </w:r>
      <w:r>
        <w:t>α dichotomía.</w:t>
      </w:r>
      <w:r>
        <w:br/>
        <w:t>1. f. División en dos partes.</w:t>
      </w:r>
      <w:r>
        <w:br/>
        <w:t>2. f. Práctica co</w:t>
      </w:r>
      <w:r>
        <w:t>ndenada por la recta deontología, que consiste en el pago de una comisión por el médico consultante, operador o especialista, al médico de cabecera que le ha recomendado un cliente.</w:t>
      </w:r>
      <w:r>
        <w:br/>
        <w:t>3. f. Bot. Bifurcación de un tallo o de una rama.</w:t>
      </w:r>
      <w:r>
        <w:br/>
        <w:t>4. f. Fil. Método de cla</w:t>
      </w:r>
      <w:r>
        <w:t>sificación que consiste en dividir en dos un concepto sucesivamente.</w:t>
      </w:r>
    </w:p>
    <w:p w:rsidR="006C4288" w:rsidRDefault="008B6A4D">
      <w:r>
        <w:rPr>
          <w:b/>
        </w:rPr>
        <w:t xml:space="preserve">distopía: </w:t>
      </w:r>
      <w:r>
        <w:t>Del lat. mod. dystopia, y este del gr. δυσ- dys- 'dis-2' y utopia 'utopía'.</w:t>
      </w:r>
      <w:r>
        <w:br/>
        <w:t>1. f. Representación ficticia de una sociedad futura de características negativas causantes de la ali</w:t>
      </w:r>
      <w:r>
        <w:t>enación humana.</w:t>
      </w:r>
    </w:p>
    <w:p w:rsidR="006C4288" w:rsidRDefault="008B6A4D">
      <w:r>
        <w:rPr>
          <w:b/>
        </w:rPr>
        <w:t xml:space="preserve">afrenta: </w:t>
      </w:r>
      <w:r>
        <w:t>De afruenta.</w:t>
      </w:r>
      <w:r>
        <w:br/>
        <w:t>1. f. Vergüenza y deshonor que resulta de algún dicho o hecho, como la que se sigue de la imposición de penas por ciertos delitos.</w:t>
      </w:r>
      <w:r>
        <w:br/>
        <w:t>2. f. Dicho o hecho afrentoso.</w:t>
      </w:r>
      <w:r>
        <w:br/>
        <w:t>3. f. Peligro, apuro, trance.</w:t>
      </w:r>
      <w:r>
        <w:br/>
        <w:t>4. f. desus. Requerimiento</w:t>
      </w:r>
      <w:r>
        <w:t>, intimación.</w:t>
      </w:r>
    </w:p>
    <w:p w:rsidR="006C4288" w:rsidRDefault="008B6A4D">
      <w:r>
        <w:rPr>
          <w:b/>
        </w:rPr>
        <w:t xml:space="preserve">amarra: </w:t>
      </w:r>
      <w:r>
        <w:t>De amarrar.</w:t>
      </w:r>
      <w:r>
        <w:br/>
        <w:t>1. f. Correa que va desde la muserola al pretal, y se pone a los caballos para que no levanten la cabeza.</w:t>
      </w:r>
      <w:r>
        <w:br/>
        <w:t>2. f. Cuerda o cable, y especialmente cabo con que se asegura una embarcación en el puerto o lugar donde da fondo, y</w:t>
      </w:r>
      <w:r>
        <w:t>a sea con el ancla, o ya amarrada a tierra.</w:t>
      </w:r>
      <w:r>
        <w:br/>
        <w:t>3. f. pl. coloq. agarraderas (‖ persona con cuyo favor se cuenta). Pedro tiene buenas amarras.</w:t>
      </w:r>
    </w:p>
    <w:sectPr w:rsidR="006C4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288"/>
    <w:rsid w:val="008B6A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A8A98"/>
  <w14:defaultImageDpi w14:val="300"/>
  <w15:docId w15:val="{3D61FF0E-BBC0-4C63-870E-612D2AC5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54DF2-22C3-4FCC-A225-46ADFE37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15920</Words>
  <Characters>87560</Characters>
  <Application>Microsoft Office Word</Application>
  <DocSecurity>0</DocSecurity>
  <Lines>729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Alfredo</cp:lastModifiedBy>
  <cp:revision>3</cp:revision>
  <dcterms:created xsi:type="dcterms:W3CDTF">2013-12-23T23:15:00Z</dcterms:created>
  <dcterms:modified xsi:type="dcterms:W3CDTF">2020-05-12T19:50:00Z</dcterms:modified>
  <cp:category/>
</cp:coreProperties>
</file>